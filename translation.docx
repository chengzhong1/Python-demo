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0"/>
        <w:rPr>
          <w:sz w:val="28"/>
        </w:rPr>
      </w:pPr>
    </w:p>
    <w:p>
      <w:pPr>
        <w:spacing w:before="87" w:line="268" w:lineRule="auto"/>
        <w:ind w:left="1303" w:right="1292" w:firstLine="1058"/>
        <w:jc w:val="left"/>
        <w:rPr>
          <w:b/>
          <w:sz w:val="28"/>
        </w:rPr>
      </w:pPr>
      <w:bookmarkStart w:id="0" w:name="Design and Implementation of a Wireless "/>
      <w:bookmarkEnd w:id="0"/>
      <w:r>
        <w:rPr>
          <w:b/>
          <w:sz w:val="28"/>
        </w:rPr>
        <w:t>Design and Implementation of a Wireless Sensor Network Node Based on</w:t>
      </w:r>
      <w:r>
        <w:rPr>
          <w:b/>
          <w:spacing w:val="-22"/>
          <w:sz w:val="28"/>
        </w:rPr>
        <w:t xml:space="preserve"> </w:t>
      </w:r>
      <w:r>
        <w:rPr>
          <w:b/>
          <w:sz w:val="28"/>
        </w:rPr>
        <w:t>Arduino</w:t>
      </w:r>
    </w:p>
    <w:p>
      <w:pPr>
        <w:spacing w:before="203"/>
        <w:ind w:left="2469" w:right="2461" w:firstLine="0"/>
        <w:jc w:val="center"/>
        <w:rPr>
          <w:sz w:val="16"/>
        </w:rPr>
      </w:pPr>
      <w:r>
        <w:rPr>
          <w:color w:val="0000FF"/>
          <w:sz w:val="16"/>
          <w:u w:val="single" w:color="0000FF"/>
        </w:rPr>
        <w:t>https://doi.org/10.3991/ijoe.v13i11.7749</w:t>
      </w:r>
    </w:p>
    <w:p>
      <w:pPr>
        <w:pStyle w:val="6"/>
        <w:spacing w:before="10"/>
        <w:rPr>
          <w:sz w:val="13"/>
        </w:rPr>
      </w:pPr>
    </w:p>
    <w:p>
      <w:pPr>
        <w:pStyle w:val="6"/>
        <w:spacing w:before="98"/>
        <w:ind w:left="2469" w:right="2460"/>
        <w:jc w:val="center"/>
      </w:pPr>
      <w:r>
        <w:rPr>
          <w:w w:val="105"/>
        </w:rPr>
        <w:t>Yang Wang</w:t>
      </w:r>
    </w:p>
    <w:p>
      <w:pPr>
        <w:spacing w:before="20"/>
        <w:ind w:left="2469" w:right="2465" w:firstLine="0"/>
        <w:jc w:val="center"/>
        <w:rPr>
          <w:sz w:val="17"/>
        </w:rPr>
      </w:pPr>
      <w:r>
        <w:rPr>
          <w:w w:val="105"/>
          <w:sz w:val="17"/>
        </w:rPr>
        <w:t>Jilin Engineering Vocational College, Jilin, China</w:t>
      </w:r>
    </w:p>
    <w:p>
      <w:pPr>
        <w:spacing w:before="37"/>
        <w:ind w:left="2469" w:right="2460" w:firstLine="0"/>
        <w:jc w:val="center"/>
        <w:rPr>
          <w:rFonts w:ascii="Courier New"/>
          <w:sz w:val="17"/>
        </w:rPr>
      </w:pPr>
      <w:r>
        <w:fldChar w:fldCharType="begin"/>
      </w:r>
      <w:r>
        <w:instrText xml:space="preserve"> HYPERLINK "mailto:wang0390@sina.com" \h </w:instrText>
      </w:r>
      <w:r>
        <w:fldChar w:fldCharType="separate"/>
      </w:r>
      <w:r>
        <w:rPr>
          <w:rFonts w:ascii="Courier New"/>
          <w:w w:val="105"/>
          <w:sz w:val="17"/>
        </w:rPr>
        <w:t>wang0390@sina.com</w:t>
      </w:r>
      <w:r>
        <w:rPr>
          <w:rFonts w:ascii="Courier New"/>
          <w:w w:val="105"/>
          <w:sz w:val="17"/>
        </w:rPr>
        <w:fldChar w:fldCharType="end"/>
      </w:r>
    </w:p>
    <w:p>
      <w:pPr>
        <w:pStyle w:val="6"/>
        <w:rPr>
          <w:rFonts w:ascii="Courier New"/>
          <w:sz w:val="18"/>
        </w:rPr>
      </w:pPr>
    </w:p>
    <w:p>
      <w:pPr>
        <w:pStyle w:val="6"/>
        <w:rPr>
          <w:rFonts w:ascii="Courier New"/>
          <w:sz w:val="18"/>
        </w:rPr>
      </w:pPr>
    </w:p>
    <w:p>
      <w:pPr>
        <w:pStyle w:val="6"/>
        <w:spacing w:before="8"/>
        <w:rPr>
          <w:rFonts w:ascii="Courier New"/>
          <w:sz w:val="18"/>
        </w:rPr>
      </w:pPr>
    </w:p>
    <w:p>
      <w:pPr>
        <w:spacing w:before="1" w:line="268" w:lineRule="auto"/>
        <w:ind w:left="1383" w:right="1365" w:firstLine="226"/>
        <w:jc w:val="both"/>
        <w:rPr>
          <w:sz w:val="17"/>
        </w:rPr>
      </w:pPr>
      <w:r>
        <w:rPr>
          <w:b/>
          <w:w w:val="105"/>
          <w:sz w:val="17"/>
        </w:rPr>
        <w:t>Abstract—</w:t>
      </w:r>
      <w:r>
        <w:rPr>
          <w:w w:val="105"/>
          <w:sz w:val="17"/>
        </w:rPr>
        <w:t xml:space="preserve">For dealing with the limitations and deficiencies of present wire- less sensor network nodes, including poor flexibility, low degree of variability, low generality, Arduino development advantages are combined with ZigBee wireless communication technologies characteristics. The versatility and flexi- bility of wireless sensor network nodes and the cost and energy consumption of nodes are studied. First of all, ZigBee communication protocol and networking technology are studied, and based on this, communication protocols that the subjects need are designed. Secondly, the hardware system of ZigBee wireless sensor network node based on Arduino technology is discussed and designed.   In addition, suitable Arduino development panel is selected in accordance </w:t>
      </w:r>
      <w:r>
        <w:rPr>
          <w:spacing w:val="2"/>
          <w:w w:val="105"/>
          <w:sz w:val="17"/>
        </w:rPr>
        <w:t xml:space="preserve">with </w:t>
      </w:r>
      <w:r>
        <w:rPr>
          <w:w w:val="105"/>
          <w:sz w:val="17"/>
        </w:rPr>
        <w:t>requirements of ZigBee wireless sensor network node. With the development panel as the design prototype, the circuit of functional module is designed. Thirdly, based on the wireless sensor network node communication protocol   and hardware design, the software system of wireless sensor network node is designed and realized. The results showed that, through designing reasonable software working flow and compiling efficient information acquisition and wireless communication program, the intelligence orientation of node infor- mation acquisition and information transmission is achieved. In a word, it can   be concluded that, combined with Arduino, a better function can be</w:t>
      </w:r>
      <w:r>
        <w:rPr>
          <w:spacing w:val="24"/>
          <w:w w:val="105"/>
          <w:sz w:val="17"/>
        </w:rPr>
        <w:t xml:space="preserve"> </w:t>
      </w:r>
      <w:r>
        <w:rPr>
          <w:w w:val="105"/>
          <w:sz w:val="17"/>
        </w:rPr>
        <w:t>achieved.</w:t>
      </w:r>
    </w:p>
    <w:p>
      <w:pPr>
        <w:pStyle w:val="6"/>
        <w:rPr>
          <w:sz w:val="20"/>
        </w:rPr>
      </w:pPr>
    </w:p>
    <w:p>
      <w:pPr>
        <w:spacing w:before="132"/>
        <w:ind w:left="1383" w:right="0" w:firstLine="0"/>
        <w:jc w:val="left"/>
        <w:rPr>
          <w:sz w:val="17"/>
        </w:rPr>
      </w:pPr>
      <w:r>
        <w:rPr>
          <w:b/>
          <w:w w:val="105"/>
          <w:sz w:val="17"/>
        </w:rPr>
        <w:t>Keywords—</w:t>
      </w:r>
      <w:r>
        <w:rPr>
          <w:w w:val="105"/>
          <w:sz w:val="17"/>
        </w:rPr>
        <w:t>Arduino, wireless sensor, network node</w:t>
      </w:r>
    </w:p>
    <w:p>
      <w:pPr>
        <w:pStyle w:val="6"/>
        <w:rPr>
          <w:sz w:val="20"/>
        </w:rPr>
      </w:pPr>
    </w:p>
    <w:p>
      <w:pPr>
        <w:pStyle w:val="2"/>
        <w:numPr>
          <w:ilvl w:val="0"/>
          <w:numId w:val="1"/>
        </w:numPr>
        <w:tabs>
          <w:tab w:val="left" w:pos="1383"/>
          <w:tab w:val="left" w:pos="1384"/>
        </w:tabs>
        <w:spacing w:before="157" w:after="0" w:line="240" w:lineRule="auto"/>
        <w:ind w:left="1383" w:right="0" w:hanging="567"/>
        <w:jc w:val="left"/>
      </w:pPr>
      <w:r>
        <w:t>Introduction</w:t>
      </w:r>
    </w:p>
    <w:p>
      <w:pPr>
        <w:pStyle w:val="6"/>
        <w:spacing w:before="7"/>
        <w:rPr>
          <w:b/>
          <w:sz w:val="22"/>
        </w:rPr>
      </w:pPr>
    </w:p>
    <w:p>
      <w:pPr>
        <w:pStyle w:val="6"/>
        <w:spacing w:line="264" w:lineRule="auto"/>
        <w:ind w:left="815" w:right="803" w:firstLine="227"/>
        <w:jc w:val="both"/>
      </w:pPr>
      <w:r>
        <w:rPr>
          <w:w w:val="105"/>
        </w:rPr>
        <w:t>Wireless sensor network is a self-organized distributed system that is composed of many sensor nodes in the sensing region through communication form. And it is cur- rently the research field that has attracted much attention at home and abroad, involv- ing a wide range of disciplines, with high degree of knowledge fusion and high re- search heat. Wireless sensor network integrates sensor technology, modern network technology, embedded computing technology and distributed information processing technology. It can realize real-time sensing and acquisition of various types of moni- toring object data information through cooperation of all kinds of integrated micro sensors, and send the data information collected to users in the wireless communica- tion form [1]. Wireless sensor network (WSN) is a self-organized network that does</w:t>
      </w:r>
    </w:p>
    <w:p>
      <w:pPr>
        <w:spacing w:after="0" w:line="264" w:lineRule="auto"/>
        <w:jc w:val="both"/>
        <w:sectPr>
          <w:headerReference r:id="rId3" w:type="default"/>
          <w:footerReference r:id="rId5" w:type="default"/>
          <w:headerReference r:id="rId4" w:type="even"/>
          <w:footerReference r:id="rId6" w:type="even"/>
          <w:type w:val="continuous"/>
          <w:pgSz w:w="11900" w:h="16840"/>
          <w:pgMar w:top="2560" w:right="1680" w:bottom="1700" w:left="1680" w:header="2364" w:footer="1502" w:gutter="0"/>
          <w:pgNumType w:start="128"/>
        </w:sectPr>
      </w:pPr>
    </w:p>
    <w:p>
      <w:pPr>
        <w:pStyle w:val="6"/>
        <w:spacing w:before="5"/>
        <w:rPr>
          <w:sz w:val="26"/>
        </w:rPr>
      </w:pPr>
    </w:p>
    <w:p>
      <w:pPr>
        <w:pStyle w:val="6"/>
        <w:spacing w:before="98" w:line="264" w:lineRule="auto"/>
        <w:ind w:left="816" w:right="805"/>
        <w:jc w:val="both"/>
      </w:pPr>
      <w:r>
        <w:rPr>
          <w:w w:val="105"/>
        </w:rPr>
        <w:t>not need to establish infrastructure in advance. Generally, a large number of wireless sensor network nodes are randomly placed in the monitored area, thus forming a net- work.</w:t>
      </w:r>
    </w:p>
    <w:p>
      <w:pPr>
        <w:pStyle w:val="6"/>
        <w:spacing w:line="264" w:lineRule="auto"/>
        <w:ind w:left="815" w:right="803" w:firstLine="227"/>
        <w:jc w:val="both"/>
      </w:pPr>
      <w:r>
        <w:rPr>
          <w:w w:val="105"/>
        </w:rPr>
        <w:t>Arduino is a controller that has gained popularity rapidly in recent years. It is an open source electronic prototype platform with high flexibility, easy to use and low price. It has a rich interface, simple programming environment and great development freedom. The scalability of Arduino is very high, and it can rapidly design and im- plement personalized systems according to the field application requirements, and reduce the cost and volume of the system while improving system efficiency and versatility. This paper combines the ZigBee technology and wireless sensor technolo- gy in Arduino technology advantages, and conducts the research on wireless sensor network node that meets the needs of wireless sensor network applications. It is of important significance to broaden the space available for the wireless sensor network node.</w:t>
      </w:r>
    </w:p>
    <w:p>
      <w:pPr>
        <w:pStyle w:val="6"/>
        <w:spacing w:before="4"/>
        <w:rPr>
          <w:sz w:val="31"/>
        </w:rPr>
      </w:pPr>
    </w:p>
    <w:p>
      <w:pPr>
        <w:pStyle w:val="2"/>
        <w:numPr>
          <w:ilvl w:val="0"/>
          <w:numId w:val="1"/>
        </w:numPr>
        <w:tabs>
          <w:tab w:val="left" w:pos="1384"/>
        </w:tabs>
        <w:spacing w:before="0" w:after="0" w:line="240" w:lineRule="auto"/>
        <w:ind w:left="1383" w:right="0" w:hanging="567"/>
        <w:jc w:val="both"/>
      </w:pPr>
      <w:r>
        <w:t>Overview of related</w:t>
      </w:r>
      <w:r>
        <w:rPr>
          <w:spacing w:val="-1"/>
        </w:rPr>
        <w:t xml:space="preserve"> </w:t>
      </w:r>
      <w:r>
        <w:t>theories</w:t>
      </w:r>
    </w:p>
    <w:p>
      <w:pPr>
        <w:pStyle w:val="6"/>
        <w:spacing w:before="5"/>
        <w:rPr>
          <w:b/>
          <w:sz w:val="33"/>
        </w:rPr>
      </w:pPr>
    </w:p>
    <w:p>
      <w:pPr>
        <w:pStyle w:val="5"/>
        <w:numPr>
          <w:ilvl w:val="1"/>
          <w:numId w:val="1"/>
        </w:numPr>
        <w:tabs>
          <w:tab w:val="left" w:pos="1383"/>
        </w:tabs>
        <w:spacing w:before="0" w:after="0" w:line="240" w:lineRule="auto"/>
        <w:ind w:left="1383" w:right="0" w:hanging="567"/>
        <w:jc w:val="both"/>
      </w:pPr>
      <w:r>
        <w:rPr>
          <w:w w:val="105"/>
        </w:rPr>
        <w:t>Wireless sensor</w:t>
      </w:r>
      <w:r>
        <w:rPr>
          <w:spacing w:val="-5"/>
          <w:w w:val="105"/>
        </w:rPr>
        <w:t xml:space="preserve"> </w:t>
      </w:r>
      <w:r>
        <w:rPr>
          <w:w w:val="105"/>
        </w:rPr>
        <w:t>networks</w:t>
      </w:r>
    </w:p>
    <w:p>
      <w:pPr>
        <w:pStyle w:val="6"/>
        <w:spacing w:before="179" w:line="264" w:lineRule="auto"/>
        <w:ind w:left="815" w:right="805" w:firstLine="227"/>
        <w:jc w:val="both"/>
      </w:pPr>
      <w:r>
        <w:rPr>
          <w:w w:val="105"/>
        </w:rPr>
        <w:t>Wireless sensor network can be defined as: the network system with multi hop and self-organized nature composed of information wireless transmission means and the wireless sensor network contains a large number of inexpensive sensor nodes with volume miniaturization. The main purpose of wireless sensor network is to collect and process the information which needs to be monitored in the monitored area, and to process the collected monitoring result and transmit it to the user. From the definition and purpose of the wireless sensor network, it can be seen that, sensor, monitoring target and user are the basic elements of the wireless sensor network. Wireless net- work is the key path linking the several basic elements, sensors, monitoring target,   and users form a sensor network through a wireless communication mode, sensing</w:t>
      </w:r>
      <w:r>
        <w:rPr>
          <w:spacing w:val="49"/>
          <w:w w:val="105"/>
        </w:rPr>
        <w:t xml:space="preserve"> </w:t>
      </w:r>
      <w:r>
        <w:rPr>
          <w:w w:val="105"/>
        </w:rPr>
        <w:t>and monitoring information in a collaborative manner. The characteristics of wireless sensor network include: limited power supply capacity, limited computing and storage capacity, limited information transmission capacity, large number of nodes, wide distribution and so on</w:t>
      </w:r>
      <w:r>
        <w:rPr>
          <w:spacing w:val="-5"/>
          <w:w w:val="105"/>
        </w:rPr>
        <w:t xml:space="preserve"> </w:t>
      </w:r>
      <w:r>
        <w:rPr>
          <w:w w:val="105"/>
        </w:rPr>
        <w:t>[2].</w:t>
      </w:r>
    </w:p>
    <w:p>
      <w:pPr>
        <w:pStyle w:val="6"/>
        <w:spacing w:line="264" w:lineRule="auto"/>
        <w:ind w:left="815" w:right="803" w:firstLine="227"/>
        <w:jc w:val="both"/>
      </w:pPr>
      <w:r>
        <w:rPr>
          <w:w w:val="105"/>
        </w:rPr>
        <w:t>The system architecture of the wireless sensor network is shown in figure 1. In general, the nodes that make up wireless sensor networks can be divided into three kinds according to their functions, namely sensor nodes, sink nodes and management nodes. The working process of wireless sensor network system can be divided into sensing data transmission direction and wireless sensor network control direction according to data flow direction. Among them, the working process of sensing data transmission direction is: the sensor nodes in the monitoring area that are scattered placed are not only taken as the terminal node for collecting sensor information, but also can be used as a routing node. The sensing information obtained by terminal</w:t>
      </w:r>
      <w:r>
        <w:rPr>
          <w:spacing w:val="49"/>
          <w:w w:val="105"/>
        </w:rPr>
        <w:t xml:space="preserve"> </w:t>
      </w:r>
      <w:r>
        <w:rPr>
          <w:w w:val="105"/>
        </w:rPr>
        <w:t>node, by single hop or multi hop, is transmitted to the sink node, and then transmitted to  the  external network,  such as UAV, satellite communication network or the</w:t>
      </w:r>
      <w:r>
        <w:rPr>
          <w:spacing w:val="-18"/>
          <w:w w:val="105"/>
        </w:rPr>
        <w:t xml:space="preserve"> </w:t>
      </w:r>
      <w:r>
        <w:rPr>
          <w:w w:val="105"/>
        </w:rPr>
        <w:t>Inter-</w:t>
      </w:r>
    </w:p>
    <w:p>
      <w:pPr>
        <w:spacing w:after="0" w:line="264" w:lineRule="auto"/>
        <w:jc w:val="both"/>
        <w:sectPr>
          <w:pgSz w:w="11900" w:h="16840"/>
          <w:pgMar w:top="2560" w:right="1680" w:bottom="1700" w:left="1680" w:header="2364" w:footer="1502" w:gutter="0"/>
        </w:sectPr>
      </w:pPr>
    </w:p>
    <w:p>
      <w:pPr>
        <w:pStyle w:val="6"/>
        <w:rPr>
          <w:sz w:val="20"/>
        </w:rPr>
      </w:pPr>
    </w:p>
    <w:p>
      <w:pPr>
        <w:pStyle w:val="6"/>
        <w:spacing w:before="9"/>
        <w:rPr>
          <w:sz w:val="17"/>
        </w:rPr>
      </w:pPr>
    </w:p>
    <w:p>
      <w:pPr>
        <w:spacing w:after="0"/>
        <w:rPr>
          <w:sz w:val="17"/>
        </w:rPr>
        <w:sectPr>
          <w:pgSz w:w="11900" w:h="16840"/>
          <w:pgMar w:top="2560" w:right="1680" w:bottom="1700" w:left="1680" w:header="2364" w:footer="1502" w:gutter="0"/>
        </w:sectPr>
      </w:pPr>
    </w:p>
    <w:p>
      <w:pPr>
        <w:pStyle w:val="6"/>
        <w:spacing w:before="11"/>
        <w:rPr>
          <w:sz w:val="24"/>
        </w:rPr>
      </w:pPr>
    </w:p>
    <w:p>
      <w:pPr>
        <w:spacing w:before="0"/>
        <w:ind w:left="879" w:right="0" w:firstLine="0"/>
        <w:jc w:val="left"/>
        <w:rPr>
          <w:sz w:val="20"/>
        </w:rPr>
      </w:pPr>
      <w:r>
        <w:pict>
          <v:group id="_x0000_s1026" o:spid="_x0000_s1026" o:spt="203" style="position:absolute;left:0pt;margin-left:132.35pt;margin-top:4.25pt;height:71.55pt;width:166.35pt;mso-position-horizontal-relative:page;z-index:-14336;mso-width-relative:page;mso-height-relative:page;" coordorigin="2648,86" coordsize="3327,1431">
            <o:lock v:ext="edit"/>
            <v:shape id="_x0000_s1027" o:spid="_x0000_s1027" style="position:absolute;left:2898;top:172;height:1338;width:2667;" filled="f" stroked="t" coordorigin="2898,172" coordsize="2667,1338" path="m5564,841l5549,742,5507,648,5440,559,5349,477,5295,438,5237,402,5173,368,5105,336,5033,307,4957,280,4876,256,4793,234,4706,216,4616,200,4523,188,4428,179,4330,174,4231,172,4131,174,4034,179,3938,188,3846,200,3756,216,3669,234,3585,256,3505,280,3428,307,3356,336,3288,368,3225,402,3166,438,3112,477,3064,517,2985,602,2930,694,2901,791,2898,841,2901,891,2930,987,2985,1079,3064,1165,3112,1205,3166,1243,3225,1280,3288,1314,3356,1345,3428,1375,3505,1402,3585,1426,3669,1447,3756,1466,3846,1481,3938,1493,4034,1502,4131,1508,4231,1510,4330,1508,4428,1502,4523,1493,4616,1481,4706,1466,4793,1447,4876,1426,4957,1402,5033,1375,5105,1345,5173,1314,5237,1280,5295,1243,5349,1205,5397,1165,5477,1079,5532,987,5560,891,5564,841xe">
              <v:path arrowok="t"/>
              <v:fill on="f" focussize="0,0"/>
              <v:stroke weight="0.631496062992126pt" color="#000000"/>
              <v:imagedata o:title=""/>
              <o:lock v:ext="edit"/>
            </v:shape>
            <v:shape id="_x0000_s1028" o:spid="_x0000_s1028" o:spt="75" type="#_x0000_t75" style="position:absolute;left:3891;top:524;height:132;width:155;" filled="f" stroked="f" coordsize="21600,21600">
              <v:path/>
              <v:fill on="f" focussize="0,0"/>
              <v:stroke on="f"/>
              <v:imagedata r:id="rId8" o:title=""/>
              <o:lock v:ext="edit" aspectratio="t"/>
            </v:shape>
            <v:shape id="_x0000_s1029" o:spid="_x0000_s1029" o:spt="75" type="#_x0000_t75" style="position:absolute;left:4315;top:950;height:132;width:156;" filled="f" stroked="f" coordsize="21600,21600">
              <v:path/>
              <v:fill on="f" focussize="0,0"/>
              <v:stroke on="f"/>
              <v:imagedata r:id="rId9" o:title=""/>
              <o:lock v:ext="edit" aspectratio="t"/>
            </v:shape>
            <v:shape id="_x0000_s1030" o:spid="_x0000_s1030" o:spt="75" type="#_x0000_t75" style="position:absolute;left:4740;top:548;height:132;width:155;" filled="f" stroked="f" coordsize="21600,21600">
              <v:path/>
              <v:fill on="f" focussize="0,0"/>
              <v:stroke on="f"/>
              <v:imagedata r:id="rId10" o:title=""/>
              <o:lock v:ext="edit" aspectratio="t"/>
            </v:shape>
            <v:shape id="_x0000_s1031" o:spid="_x0000_s1031" o:spt="75" type="#_x0000_t75" style="position:absolute;left:5057;top:906;height:132;width:156;" filled="f" stroked="f" coordsize="21600,21600">
              <v:path/>
              <v:fill on="f" focussize="0,0"/>
              <v:stroke on="f"/>
              <v:imagedata r:id="rId11" o:title=""/>
              <o:lock v:ext="edit" aspectratio="t"/>
            </v:shape>
            <v:shape id="_x0000_s1032" o:spid="_x0000_s1032" o:spt="75" type="#_x0000_t75" style="position:absolute;left:3939;top:1217;height:132;width:155;" filled="f" stroked="f" coordsize="21600,21600">
              <v:path/>
              <v:fill on="f" focussize="0,0"/>
              <v:stroke on="f"/>
              <v:imagedata r:id="rId12" o:title=""/>
              <o:lock v:ext="edit" aspectratio="t"/>
            </v:shape>
            <v:shape id="_x0000_s1033" o:spid="_x0000_s1033" o:spt="75" type="#_x0000_t75" style="position:absolute;left:3344;top:870;height:132;width:155;" filled="f" stroked="f" coordsize="21600,21600">
              <v:path/>
              <v:fill on="f" focussize="0,0"/>
              <v:stroke on="f"/>
              <v:imagedata r:id="rId13" o:title=""/>
              <o:lock v:ext="edit" aspectratio="t"/>
            </v:shape>
            <v:shape id="_x0000_s1034" o:spid="_x0000_s1034" o:spt="75" type="#_x0000_t75" style="position:absolute;left:4273;top:276;height:265;width:340;" filled="f" stroked="f" coordsize="21600,21600">
              <v:path/>
              <v:fill on="f" focussize="0,0"/>
              <v:stroke on="f"/>
              <v:imagedata r:id="rId14" o:title=""/>
              <o:lock v:ext="edit" aspectratio="t"/>
            </v:shape>
            <v:shape id="_x0000_s1035" o:spid="_x0000_s1035" o:spt="75" type="#_x0000_t75" style="position:absolute;left:3656;top:882;height:265;width:340;" filled="f" stroked="f" coordsize="21600,21600">
              <v:path/>
              <v:fill on="f" focussize="0,0"/>
              <v:stroke on="f"/>
              <v:imagedata r:id="rId15" o:title=""/>
              <o:lock v:ext="edit" aspectratio="t"/>
            </v:shape>
            <v:shape id="_x0000_s1036" o:spid="_x0000_s1036" o:spt="75" type="#_x0000_t75" style="position:absolute;left:5819;top:619;height:132;width:155;" filled="f" stroked="f" coordsize="21600,21600">
              <v:path/>
              <v:fill on="f" focussize="0,0"/>
              <v:stroke on="f"/>
              <v:imagedata r:id="rId16" o:title=""/>
              <o:lock v:ext="edit" aspectratio="t"/>
            </v:shape>
            <v:shape id="_x0000_s1037" o:spid="_x0000_s1037" o:spt="75" type="#_x0000_t75" style="position:absolute;left:5237;top:750;height:215;width:605;" filled="f" stroked="f" coordsize="21600,21600">
              <v:path/>
              <v:fill on="f" focussize="0,0"/>
              <v:stroke on="f"/>
              <v:imagedata r:id="rId17" o:title=""/>
              <o:lock v:ext="edit" aspectratio="t"/>
            </v:shape>
            <v:line id="_x0000_s1038" o:spid="_x0000_s1038" o:spt="20" style="position:absolute;left:5035;top:598;flip:x y;height:38;width:567;" stroked="t" coordsize="21600,21600">
              <v:path arrowok="t"/>
              <v:fill focussize="0,0"/>
              <v:stroke weight="0.631968503937008pt" color="#000000"/>
              <v:imagedata o:title=""/>
              <o:lock v:ext="edit"/>
            </v:line>
            <v:shape id="_x0000_s1039" o:spid="_x0000_s1039" style="position:absolute;left:4884;top:547;height:152;width:870;" fillcolor="#000000" filled="t" stroked="f" coordorigin="4884,547" coordsize="870,152" path="m5048,547l4884,585,5048,661,5048,547m5753,649l5589,585,5589,699,5753,649e">
              <v:path arrowok="t"/>
              <v:fill on="t" focussize="0,0"/>
              <v:stroke on="f"/>
              <v:imagedata o:title=""/>
              <o:lock v:ext="edit"/>
            </v:shape>
            <v:line id="_x0000_s1040" o:spid="_x0000_s1040" o:spt="20" style="position:absolute;left:4657;top:92;flip:x;height:241;width:429;" stroked="t" coordsize="21600,21600">
              <v:path arrowok="t"/>
              <v:fill focussize="0,0"/>
              <v:stroke weight="0.631417322834646pt" color="#000000"/>
              <v:imagedata o:title=""/>
              <o:lock v:ext="edit"/>
            </v:line>
            <v:shape id="_x0000_s1041" o:spid="_x0000_s1041" style="position:absolute;left:4531;top:282;height:127;width:164;" fillcolor="#000000" filled="t" stroked="f" coordorigin="4531,282" coordsize="164,127" path="m4645,282l4531,408,4695,383,4645,282xe">
              <v:path arrowok="t"/>
              <v:fill on="t" focussize="0,0"/>
              <v:stroke on="f"/>
              <v:imagedata o:title=""/>
              <o:lock v:ext="edit"/>
            </v:shape>
            <v:line id="_x0000_s1042" o:spid="_x0000_s1042" o:spt="20" style="position:absolute;left:3184;top:320;height:189;width:579;" stroked="t" coordsize="21600,21600">
              <v:path arrowok="t"/>
              <v:fill focussize="0,0"/>
              <v:stroke weight="0.631732283464567pt" color="#000000"/>
              <v:imagedata o:title=""/>
              <o:lock v:ext="edit"/>
            </v:line>
            <v:shape id="_x0000_s1043" o:spid="_x0000_s1043" style="position:absolute;left:3738;top:459;height:102;width:177;" fillcolor="#000000" filled="t" stroked="f" coordorigin="3738,459" coordsize="177,102" path="m3763,459l3738,560,3914,560,3763,459xe">
              <v:path arrowok="t"/>
              <v:fill on="t" focussize="0,0"/>
              <v:stroke on="f"/>
              <v:imagedata o:title=""/>
              <o:lock v:ext="edit"/>
            </v:shape>
            <v:line id="_x0000_s1044" o:spid="_x0000_s1044" o:spt="20" style="position:absolute;left:2654;top:1205;flip:y;height:139;width:240;" stroked="t" coordsize="21600,21600">
              <v:path arrowok="t"/>
              <v:fill focussize="0,0"/>
              <v:stroke weight="0.631417322834646pt" color="#000000"/>
              <v:imagedata o:title=""/>
              <o:lock v:ext="edit"/>
            </v:line>
            <v:shape id="_x0000_s1045" o:spid="_x0000_s1045" style="position:absolute;left:2856;top:1116;height:140;width:164;" fillcolor="#000000" filled="t" stroked="f" coordorigin="2856,1116" coordsize="164,140" path="m3020,1116l2856,1154,2906,1255,3020,1116xe">
              <v:path arrowok="t"/>
              <v:fill on="t" focussize="0,0"/>
              <v:stroke on="f"/>
              <v:imagedata o:title=""/>
              <o:lock v:ext="edit"/>
            </v:shape>
          </v:group>
        </w:pict>
      </w:r>
      <w:r>
        <w:rPr>
          <w:sz w:val="20"/>
        </w:rPr>
        <w:t>Sensor nodes</w:t>
      </w:r>
    </w:p>
    <w:p>
      <w:pPr>
        <w:spacing w:before="94"/>
        <w:ind w:left="879" w:right="0" w:firstLine="0"/>
        <w:jc w:val="left"/>
        <w:rPr>
          <w:sz w:val="20"/>
        </w:rPr>
      </w:pPr>
      <w:r>
        <w:br w:type="column"/>
      </w:r>
      <w:r>
        <w:rPr>
          <w:sz w:val="20"/>
        </w:rPr>
        <w:t>Target</w:t>
      </w:r>
    </w:p>
    <w:p>
      <w:pPr>
        <w:pStyle w:val="6"/>
        <w:rPr>
          <w:sz w:val="22"/>
        </w:rPr>
      </w:pPr>
      <w:r>
        <w:br w:type="column"/>
      </w:r>
    </w:p>
    <w:p>
      <w:pPr>
        <w:pStyle w:val="6"/>
        <w:spacing w:before="10"/>
        <w:rPr>
          <w:sz w:val="22"/>
        </w:rPr>
      </w:pPr>
    </w:p>
    <w:p>
      <w:pPr>
        <w:spacing w:before="0"/>
        <w:ind w:left="13" w:right="0" w:firstLine="0"/>
        <w:jc w:val="left"/>
        <w:rPr>
          <w:sz w:val="20"/>
        </w:rPr>
      </w:pPr>
      <w:r>
        <w:rPr>
          <w:sz w:val="20"/>
        </w:rPr>
        <w:t>Sink nodes</w:t>
      </w:r>
    </w:p>
    <w:p>
      <w:pPr>
        <w:pStyle w:val="6"/>
        <w:spacing w:before="10"/>
        <w:rPr>
          <w:sz w:val="28"/>
        </w:rPr>
      </w:pPr>
      <w:r>
        <w:br w:type="column"/>
      </w:r>
    </w:p>
    <w:p>
      <w:pPr>
        <w:spacing w:before="1"/>
        <w:ind w:left="246" w:right="0" w:firstLine="0"/>
        <w:jc w:val="left"/>
        <w:rPr>
          <w:sz w:val="20"/>
        </w:rPr>
      </w:pPr>
      <w:r>
        <w:drawing>
          <wp:anchor distT="0" distB="0" distL="0" distR="0" simplePos="0" relativeHeight="2048" behindDoc="0" locked="0" layoutInCell="1" allowOverlap="1">
            <wp:simplePos x="0" y="0"/>
            <wp:positionH relativeFrom="page">
              <wp:posOffset>4556760</wp:posOffset>
            </wp:positionH>
            <wp:positionV relativeFrom="paragraph">
              <wp:posOffset>230505</wp:posOffset>
            </wp:positionV>
            <wp:extent cx="71755" cy="337185"/>
            <wp:effectExtent l="0" t="0" r="0" b="0"/>
            <wp:wrapNone/>
            <wp:docPr id="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pic:cNvPicPr>
                      <a:picLocks noChangeAspect="1"/>
                    </pic:cNvPicPr>
                  </pic:nvPicPr>
                  <pic:blipFill>
                    <a:blip r:embed="rId18" cstate="print"/>
                    <a:stretch>
                      <a:fillRect/>
                    </a:stretch>
                  </pic:blipFill>
                  <pic:spPr>
                    <a:xfrm>
                      <a:off x="0" y="0"/>
                      <a:ext cx="71988" cy="337071"/>
                    </a:xfrm>
                    <a:prstGeom prst="rect">
                      <a:avLst/>
                    </a:prstGeom>
                  </pic:spPr>
                </pic:pic>
              </a:graphicData>
            </a:graphic>
          </wp:anchor>
        </w:drawing>
      </w:r>
      <w:r>
        <w:rPr>
          <w:sz w:val="20"/>
        </w:rPr>
        <w:t>External network</w:t>
      </w:r>
    </w:p>
    <w:p>
      <w:pPr>
        <w:spacing w:after="0"/>
        <w:jc w:val="left"/>
        <w:rPr>
          <w:sz w:val="20"/>
        </w:rPr>
        <w:sectPr>
          <w:type w:val="continuous"/>
          <w:pgSz w:w="11900" w:h="16840"/>
          <w:pgMar w:top="2560" w:right="1680" w:bottom="1700" w:left="1680" w:header="720" w:footer="720" w:gutter="0"/>
          <w:cols w:equalWidth="0" w:num="4">
            <w:col w:w="1949" w:space="268"/>
            <w:col w:w="1406" w:space="40"/>
            <w:col w:w="904" w:space="40"/>
            <w:col w:w="3933"/>
          </w:cols>
        </w:sectPr>
      </w:pPr>
    </w:p>
    <w:p>
      <w:pPr>
        <w:pStyle w:val="6"/>
        <w:rPr>
          <w:sz w:val="20"/>
        </w:rPr>
      </w:pPr>
    </w:p>
    <w:p>
      <w:pPr>
        <w:pStyle w:val="6"/>
        <w:rPr>
          <w:sz w:val="20"/>
        </w:rPr>
      </w:pPr>
    </w:p>
    <w:p>
      <w:pPr>
        <w:pStyle w:val="6"/>
        <w:spacing w:before="8"/>
        <w:rPr>
          <w:sz w:val="13"/>
        </w:rPr>
      </w:pPr>
    </w:p>
    <w:p>
      <w:pPr>
        <w:pStyle w:val="6"/>
        <w:spacing w:line="100" w:lineRule="exact"/>
        <w:ind w:left="6164"/>
        <w:rPr>
          <w:sz w:val="10"/>
        </w:rPr>
      </w:pPr>
      <w:r>
        <w:rPr>
          <w:position w:val="-1"/>
          <w:sz w:val="10"/>
        </w:rPr>
        <w:drawing>
          <wp:inline distT="0" distB="0" distL="0" distR="0">
            <wp:extent cx="334645" cy="63500"/>
            <wp:effectExtent l="0" t="0" r="0" b="0"/>
            <wp:docPr id="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pic:cNvPicPr>
                      <a:picLocks noChangeAspect="1"/>
                    </pic:cNvPicPr>
                  </pic:nvPicPr>
                  <pic:blipFill>
                    <a:blip r:embed="rId19" cstate="print"/>
                    <a:stretch>
                      <a:fillRect/>
                    </a:stretch>
                  </pic:blipFill>
                  <pic:spPr>
                    <a:xfrm>
                      <a:off x="0" y="0"/>
                      <a:ext cx="334925" cy="64007"/>
                    </a:xfrm>
                    <a:prstGeom prst="rect">
                      <a:avLst/>
                    </a:prstGeom>
                  </pic:spPr>
                </pic:pic>
              </a:graphicData>
            </a:graphic>
          </wp:inline>
        </w:drawing>
      </w:r>
    </w:p>
    <w:p>
      <w:pPr>
        <w:pStyle w:val="6"/>
        <w:spacing w:before="8"/>
        <w:rPr>
          <w:sz w:val="9"/>
        </w:rPr>
      </w:pPr>
    </w:p>
    <w:p>
      <w:pPr>
        <w:spacing w:before="93"/>
        <w:ind w:left="859" w:right="0" w:firstLine="0"/>
        <w:jc w:val="left"/>
        <w:rPr>
          <w:sz w:val="20"/>
        </w:rPr>
      </w:pPr>
      <w:r>
        <w:pict>
          <v:shape id="_x0000_s1046" o:spid="_x0000_s1046" o:spt="202" type="#_x0000_t202" style="position:absolute;left:0pt;margin-left:327.95pt;margin-top:-17.55pt;height:24.05pt;width:64.25pt;mso-position-horizontal-relative:page;z-index:-13312;mso-width-relative:page;mso-height-relative:page;" filled="f" stroked="t" coordsize="21600,21600">
            <v:path/>
            <v:fill on="f" focussize="0,0"/>
            <v:stroke weight="0.631653543307087pt" color="#000000"/>
            <v:imagedata o:title=""/>
            <o:lock v:ext="edit"/>
            <v:textbox inset="0mm,0mm,0mm,0mm">
              <w:txbxContent>
                <w:p>
                  <w:pPr>
                    <w:spacing w:before="0" w:line="212" w:lineRule="exact"/>
                    <w:ind w:left="125" w:right="0" w:firstLine="13"/>
                    <w:jc w:val="left"/>
                    <w:rPr>
                      <w:sz w:val="20"/>
                    </w:rPr>
                  </w:pPr>
                  <w:r>
                    <w:rPr>
                      <w:sz w:val="20"/>
                    </w:rPr>
                    <w:t>Remote task</w:t>
                  </w:r>
                </w:p>
                <w:p>
                  <w:pPr>
                    <w:spacing w:before="12"/>
                    <w:ind w:left="125" w:right="0" w:firstLine="0"/>
                    <w:jc w:val="left"/>
                    <w:rPr>
                      <w:sz w:val="20"/>
                    </w:rPr>
                  </w:pPr>
                  <w:r>
                    <w:rPr>
                      <w:sz w:val="20"/>
                    </w:rPr>
                    <w:t>management</w:t>
                  </w:r>
                </w:p>
              </w:txbxContent>
            </v:textbox>
          </v:shape>
        </w:pict>
      </w:r>
      <w:r>
        <w:pict>
          <v:shape id="_x0000_s1047" o:spid="_x0000_s1047" o:spt="202" type="#_x0000_t202" style="position:absolute;left:0pt;margin-left:418.65pt;margin-top:-17.55pt;height:24.05pt;width:49.8pt;mso-position-horizontal-relative:page;z-index:2048;mso-width-relative:page;mso-height-relative:page;" filled="f" stroked="t" coordsize="21600,21600">
            <v:path/>
            <v:fill on="f" focussize="0,0"/>
            <v:stroke weight="0.631574803149606pt" color="#000000"/>
            <v:imagedata o:title=""/>
            <o:lock v:ext="edit"/>
            <v:textbox inset="0mm,0mm,0mm,0mm">
              <w:txbxContent>
                <w:p>
                  <w:pPr>
                    <w:spacing w:before="103"/>
                    <w:ind w:left="302" w:right="0" w:firstLine="0"/>
                    <w:jc w:val="left"/>
                    <w:rPr>
                      <w:sz w:val="20"/>
                    </w:rPr>
                  </w:pPr>
                  <w:r>
                    <w:rPr>
                      <w:sz w:val="20"/>
                    </w:rPr>
                    <w:t>User</w:t>
                  </w:r>
                </w:p>
              </w:txbxContent>
            </v:textbox>
          </v:shape>
        </w:pict>
      </w:r>
      <w:r>
        <w:rPr>
          <w:sz w:val="20"/>
        </w:rPr>
        <w:t>Detection area</w:t>
      </w:r>
    </w:p>
    <w:p>
      <w:pPr>
        <w:tabs>
          <w:tab w:val="left" w:pos="1818"/>
          <w:tab w:val="left" w:pos="2185"/>
        </w:tabs>
        <w:spacing w:before="56"/>
        <w:ind w:left="1201" w:right="0" w:firstLine="0"/>
        <w:jc w:val="left"/>
        <w:rPr>
          <w:sz w:val="20"/>
        </w:rPr>
      </w:pPr>
      <w:r>
        <w:pict>
          <v:shape id="_x0000_s1048" o:spid="_x0000_s1048" style="position:absolute;left:0pt;margin-left:174.25pt;margin-top:6.05pt;height:5.7pt;width:8.2pt;mso-position-horizontal-relative:page;z-index:-14336;mso-width-relative:page;mso-height-relative:page;" fillcolor="#000000" filled="t" stroked="f" coordorigin="3486,121" coordsize="164,114" path="m3486,121l3486,235,3650,185,3486,121xe">
            <v:path arrowok="t"/>
            <v:fill on="t" focussize="0,0"/>
            <v:stroke on="f"/>
            <v:imagedata o:title=""/>
            <o:lock v:ext="edit"/>
          </v:shape>
        </w:pict>
      </w:r>
      <w:r>
        <w:rPr>
          <w:w w:val="100"/>
          <w:sz w:val="20"/>
          <w:u w:val="dotted"/>
        </w:rPr>
        <w:t xml:space="preserve"> </w:t>
      </w:r>
      <w:r>
        <w:rPr>
          <w:sz w:val="20"/>
          <w:u w:val="dotted"/>
        </w:rPr>
        <w:tab/>
      </w:r>
      <w:r>
        <w:rPr>
          <w:sz w:val="20"/>
        </w:rPr>
        <w:tab/>
      </w:r>
      <w:r>
        <w:rPr>
          <w:sz w:val="20"/>
        </w:rPr>
        <w:t>Name</w:t>
      </w:r>
      <w:r>
        <w:rPr>
          <w:spacing w:val="2"/>
          <w:sz w:val="20"/>
        </w:rPr>
        <w:t xml:space="preserve"> </w:t>
      </w:r>
      <w:r>
        <w:rPr>
          <w:sz w:val="20"/>
        </w:rPr>
        <w:t>tag</w:t>
      </w:r>
    </w:p>
    <w:p>
      <w:pPr>
        <w:spacing w:before="80"/>
        <w:ind w:left="2159" w:right="0" w:firstLine="0"/>
        <w:jc w:val="left"/>
        <w:rPr>
          <w:sz w:val="20"/>
        </w:rPr>
      </w:pPr>
      <w:r>
        <w:pict>
          <v:group id="_x0000_s1049" o:spid="_x0000_s1049" o:spt="203" style="position:absolute;left:0pt;margin-left:144.05pt;margin-top:6.25pt;height:5.7pt;width:36.55pt;mso-position-horizontal-relative:page;z-index:2048;mso-width-relative:page;mso-height-relative:page;" coordorigin="2881,126" coordsize="731,114">
            <o:lock v:ext="edit"/>
            <v:line id="_x0000_s1050" o:spid="_x0000_s1050" o:spt="20" style="position:absolute;left:3032;top:176;height:0;width:429;" stroked="t" coordsize="21600,21600">
              <v:path arrowok="t"/>
              <v:fill focussize="0,0"/>
              <v:stroke weight="0.631968503937008pt" color="#000000"/>
              <v:imagedata o:title=""/>
              <o:lock v:ext="edit"/>
            </v:line>
            <v:shape id="_x0000_s1051" o:spid="_x0000_s1051" style="position:absolute;left:2881;top:126;height:114;width:731;" fillcolor="#000000" filled="t" stroked="f" coordorigin="2881,126" coordsize="731,114" path="m3045,126l2881,176,3045,239,3045,126m3612,176l3448,126,3448,239,3612,176e">
              <v:path arrowok="t"/>
              <v:fill on="t" focussize="0,0"/>
              <v:stroke on="f"/>
              <v:imagedata o:title=""/>
              <o:lock v:ext="edit"/>
            </v:shape>
          </v:group>
        </w:pict>
      </w:r>
      <w:r>
        <w:rPr>
          <w:sz w:val="20"/>
        </w:rPr>
        <w:t>Data transmission</w:t>
      </w:r>
    </w:p>
    <w:p>
      <w:pPr>
        <w:spacing w:before="153"/>
        <w:ind w:left="2404" w:right="0" w:firstLine="0"/>
        <w:jc w:val="left"/>
        <w:rPr>
          <w:sz w:val="17"/>
        </w:rPr>
      </w:pPr>
      <w:r>
        <w:rPr>
          <w:b/>
          <w:w w:val="105"/>
          <w:sz w:val="17"/>
        </w:rPr>
        <w:t xml:space="preserve">Fig. 1.  </w:t>
      </w:r>
      <w:r>
        <w:rPr>
          <w:w w:val="105"/>
          <w:sz w:val="17"/>
        </w:rPr>
        <w:t>Structure of wireless sensor network system</w:t>
      </w:r>
    </w:p>
    <w:p>
      <w:pPr>
        <w:pStyle w:val="6"/>
        <w:spacing w:before="6"/>
        <w:rPr>
          <w:sz w:val="14"/>
        </w:rPr>
      </w:pPr>
    </w:p>
    <w:p>
      <w:pPr>
        <w:pStyle w:val="6"/>
        <w:spacing w:before="98" w:line="264" w:lineRule="auto"/>
        <w:ind w:left="815" w:right="803"/>
        <w:jc w:val="both"/>
      </w:pPr>
      <w:r>
        <w:pict>
          <v:group id="_x0000_s1052" o:spid="_x0000_s1052" o:spt="203" style="position:absolute;left:0pt;margin-left:304.65pt;margin-top:-151.65pt;height:119.5pt;width:23.95pt;mso-position-horizontal-relative:page;z-index:-13312;mso-width-relative:page;mso-height-relative:page;" coordorigin="6093,-3033" coordsize="479,2390">
            <o:lock v:ext="edit"/>
            <v:line id="_x0000_s1053" o:spid="_x0000_s1053" o:spt="20" style="position:absolute;left:6282;top:-3027;height:2376;width:0;" stroked="t" coordsize="21600,21600">
              <v:path arrowok="t"/>
              <v:fill focussize="0,0"/>
              <v:stroke weight="0.629842519685039pt" color="#000000"/>
              <v:imagedata o:title=""/>
              <o:lock v:ext="edit"/>
            </v:line>
            <v:shape id="_x0000_s1054" o:spid="_x0000_s1054" o:spt="75" type="#_x0000_t75" style="position:absolute;left:6093;top:-2407;height:329;width:479;" filled="f" stroked="f" coordsize="21600,21600">
              <v:path/>
              <v:fill on="f" focussize="0,0"/>
              <v:stroke on="f"/>
              <v:imagedata r:id="rId20" o:title=""/>
              <o:lock v:ext="edit" aspectratio="t"/>
            </v:shape>
          </v:group>
        </w:pict>
      </w:r>
      <w:r>
        <w:rPr>
          <w:w w:val="105"/>
        </w:rPr>
        <w:t>net. Then, these data information, through the external network, are transmitted to the remote task management nodes, so as to make a preliminary processing of the re- ceived data on the remote task management node. Finally, remote task management node will present the result data to the user after initial processing according to their own needs. The working process of the wireless sensor network to control the direc- tion is: users directly interfaced with the remote task management nodes, to send wireless sensor network control information to the remote task management node, and then, by the remote task manager node, it sends control information to the external network. Next, the control information is sent to the sink node by the external net- work and transmitted to the sensor node from the sink node [3].</w:t>
      </w:r>
    </w:p>
    <w:p>
      <w:pPr>
        <w:pStyle w:val="6"/>
        <w:spacing w:line="264" w:lineRule="auto"/>
        <w:ind w:left="815" w:right="803" w:firstLine="227"/>
        <w:jc w:val="both"/>
      </w:pPr>
      <w:r>
        <w:rPr>
          <w:w w:val="105"/>
        </w:rPr>
        <w:t>Wireless sensor network nodes have different functions depending on the applica- tion scenarios. In the same application scenario, wireless sensor network nodes will also have functional differences depending on the specific work roles. However, the wireless sensor network nodes in different application scenarios and the wireless sensor network nodes with different working roles in the same application scene have the same basic structure. The basic structure consists of four parts: energy supply module, sensor module, processor module and wireless communication module. Among them, the processor module can be divided into processor, memory device</w:t>
      </w:r>
      <w:r>
        <w:rPr>
          <w:spacing w:val="49"/>
          <w:w w:val="105"/>
        </w:rPr>
        <w:t xml:space="preserve"> </w:t>
      </w:r>
      <w:r>
        <w:rPr>
          <w:w w:val="105"/>
        </w:rPr>
        <w:t>and high application three parts; the sensor module can be divided into two parts: sensor and A/D converter; wireless communication module can be divided into physi- cal layer, medium access and RF (radio frequency ) three parts. The architecture of</w:t>
      </w:r>
      <w:r>
        <w:rPr>
          <w:spacing w:val="49"/>
          <w:w w:val="105"/>
        </w:rPr>
        <w:t xml:space="preserve"> </w:t>
      </w:r>
      <w:r>
        <w:rPr>
          <w:w w:val="105"/>
        </w:rPr>
        <w:t>the wireless sensor network node is shown in Figure 2</w:t>
      </w:r>
      <w:r>
        <w:rPr>
          <w:spacing w:val="-11"/>
          <w:w w:val="105"/>
        </w:rPr>
        <w:t xml:space="preserve"> </w:t>
      </w:r>
      <w:r>
        <w:rPr>
          <w:w w:val="105"/>
        </w:rPr>
        <w:t>[4].</w:t>
      </w:r>
    </w:p>
    <w:p>
      <w:pPr>
        <w:pStyle w:val="6"/>
        <w:spacing w:before="4"/>
        <w:rPr>
          <w:sz w:val="31"/>
        </w:rPr>
      </w:pPr>
    </w:p>
    <w:p>
      <w:pPr>
        <w:pStyle w:val="5"/>
        <w:numPr>
          <w:ilvl w:val="1"/>
          <w:numId w:val="1"/>
        </w:numPr>
        <w:tabs>
          <w:tab w:val="left" w:pos="1383"/>
        </w:tabs>
        <w:spacing w:before="0" w:after="0" w:line="240" w:lineRule="auto"/>
        <w:ind w:left="1382" w:right="0" w:hanging="567"/>
        <w:jc w:val="both"/>
      </w:pPr>
      <w:r>
        <w:rPr>
          <w:w w:val="105"/>
        </w:rPr>
        <w:t>Arduino</w:t>
      </w:r>
      <w:r>
        <w:rPr>
          <w:spacing w:val="-6"/>
          <w:w w:val="105"/>
        </w:rPr>
        <w:t xml:space="preserve"> </w:t>
      </w:r>
      <w:r>
        <w:rPr>
          <w:w w:val="105"/>
        </w:rPr>
        <w:t>technology</w:t>
      </w:r>
    </w:p>
    <w:p>
      <w:pPr>
        <w:pStyle w:val="6"/>
        <w:spacing w:before="179" w:line="264" w:lineRule="auto"/>
        <w:ind w:left="814" w:right="805" w:firstLine="227"/>
        <w:jc w:val="both"/>
      </w:pPr>
      <w:r>
        <w:rPr>
          <w:w w:val="105"/>
        </w:rPr>
        <w:t>Arduino was originated from instructional development and then used for commer- cial development. It is a simple convenient and flexible software and hardware open- source electronics prototyping platform, derived from a simple I/O interface of open source code, and its development environment uses the programming language simi- lar to Java and C language. Arduino mainly consists of two parts: one is the hardware resources required by the development, including various types of Arduino circuit boards;  the  second  is  the  software resources needed for the development, including</w:t>
      </w:r>
    </w:p>
    <w:p>
      <w:pPr>
        <w:spacing w:after="0" w:line="264" w:lineRule="auto"/>
        <w:jc w:val="both"/>
        <w:sectPr>
          <w:type w:val="continuous"/>
          <w:pgSz w:w="11900" w:h="16840"/>
          <w:pgMar w:top="2560" w:right="1680" w:bottom="1700" w:left="1680" w:header="720" w:footer="720" w:gutter="0"/>
        </w:sectPr>
      </w:pPr>
    </w:p>
    <w:p>
      <w:pPr>
        <w:pStyle w:val="6"/>
        <w:rPr>
          <w:sz w:val="20"/>
        </w:rPr>
      </w:pPr>
    </w:p>
    <w:p>
      <w:pPr>
        <w:pStyle w:val="6"/>
        <w:spacing w:before="7"/>
        <w:rPr>
          <w:sz w:val="16"/>
        </w:rPr>
      </w:pPr>
    </w:p>
    <w:p>
      <w:pPr>
        <w:pStyle w:val="6"/>
        <w:ind w:left="851"/>
        <w:rPr>
          <w:sz w:val="20"/>
        </w:rPr>
      </w:pPr>
      <w:r>
        <w:rPr>
          <w:sz w:val="20"/>
        </w:rPr>
        <w:pict>
          <v:group id="_x0000_s1055" o:spid="_x0000_s1055" o:spt="203" style="height:148.8pt;width:342.75pt;" coordsize="6855,2976">
            <o:lock v:ext="edit"/>
            <v:rect id="_x0000_s1056" o:spid="_x0000_s1056" o:spt="1" style="position:absolute;left:81;top:1832;height:408;width:615;" filled="f" stroked="t" coordsize="21600,21600">
              <v:path/>
              <v:fill on="f" focussize="0,0"/>
              <v:stroke weight="0.537874015748032pt" color="#000000"/>
              <v:imagedata o:title=""/>
              <o:lock v:ext="edit"/>
            </v:rect>
            <v:line id="_x0000_s1057" o:spid="_x0000_s1057" o:spt="20" style="position:absolute;left:696;top:2036;flip:x;height:0;width:76;" stroked="t" coordsize="21600,21600">
              <v:path arrowok="t"/>
              <v:fill focussize="0,0"/>
              <v:stroke weight="0.537086614173228pt" color="#000000"/>
              <v:imagedata o:title=""/>
              <o:lock v:ext="edit"/>
            </v:line>
            <v:rect id="_x0000_s1058" o:spid="_x0000_s1058" o:spt="1" style="position:absolute;left:901;top:1832;height:408;width:1015;" filled="f" stroked="t" coordsize="21600,21600">
              <v:path/>
              <v:fill on="f" focussize="0,0"/>
              <v:stroke weight="0.53748031496063pt" color="#000000"/>
              <v:imagedata o:title=""/>
              <o:lock v:ext="edit"/>
            </v:rect>
            <v:line id="_x0000_s1059" o:spid="_x0000_s1059" o:spt="20" style="position:absolute;left:1916;top:2036;flip:x;height:0;width:378;" stroked="t" coordsize="21600,21600">
              <v:path arrowok="t"/>
              <v:fill focussize="0,0"/>
              <v:stroke weight="0.537086614173228pt" color="#000000"/>
              <v:imagedata o:title=""/>
              <o:lock v:ext="edit"/>
            </v:line>
            <v:rect id="_x0000_s1060" o:spid="_x0000_s1060" o:spt="1" style="position:absolute;left:2423;top:1832;height:408;width:1025;" filled="f" stroked="t" coordsize="21600,21600">
              <v:path/>
              <v:fill on="f" focussize="0,0"/>
              <v:stroke weight="0.53748031496063pt" color="#000000"/>
              <v:imagedata o:title=""/>
              <o:lock v:ext="edit"/>
            </v:rect>
            <v:line id="_x0000_s1061" o:spid="_x0000_s1061" o:spt="20" style="position:absolute;left:3449;top:2036;flip:x;height:0;width:173;" stroked="t" coordsize="21600,21600">
              <v:path arrowok="t"/>
              <v:fill focussize="0,0"/>
              <v:stroke weight="0.537086614173228pt" color="#000000"/>
              <v:imagedata o:title=""/>
              <o:lock v:ext="edit"/>
            </v:line>
            <v:rect id="_x0000_s1062" o:spid="_x0000_s1062" o:spt="1" style="position:absolute;left:3751;top:1832;height:408;width:820;" filled="f" stroked="t" coordsize="21600,21600">
              <v:path/>
              <v:fill on="f" focussize="0,0"/>
              <v:stroke weight="0.537637795275591pt" color="#000000"/>
              <v:imagedata o:title=""/>
              <o:lock v:ext="edit"/>
            </v:rect>
            <v:shape id="_x0000_s1063" o:spid="_x0000_s1063" style="position:absolute;left:3611;top:1993;height:86;width:141;" fillcolor="#000000" filled="t" stroked="f" coordorigin="3611,1993" coordsize="141,86" path="m3611,1993l3611,2079,3751,2036,3611,1993xe">
              <v:path arrowok="t"/>
              <v:fill on="t" focussize="0,0"/>
              <v:stroke on="f"/>
              <v:imagedata o:title=""/>
              <o:lock v:ext="edit"/>
            </v:shape>
            <v:line id="_x0000_s1064" o:spid="_x0000_s1064" o:spt="20" style="position:absolute;left:4571;top:2036;flip:x;height:0;width:108;" stroked="t" coordsize="21600,21600">
              <v:path arrowok="t"/>
              <v:fill focussize="0,0"/>
              <v:stroke weight="0.537086614173228pt" color="#000000"/>
              <v:imagedata o:title=""/>
              <o:lock v:ext="edit"/>
            </v:line>
            <v:rect id="_x0000_s1065" o:spid="_x0000_s1065" o:spt="1" style="position:absolute;left:4809;top:1832;height:408;width:820;" filled="f" stroked="t" coordsize="21600,21600">
              <v:path/>
              <v:fill on="f" focussize="0,0"/>
              <v:stroke weight="0.537637795275591pt" color="#000000"/>
              <v:imagedata o:title=""/>
              <o:lock v:ext="edit"/>
            </v:rect>
            <v:shape id="_x0000_s1066" o:spid="_x0000_s1066" style="position:absolute;left:4668;top:1993;height:86;width:141;" fillcolor="#000000" filled="t" stroked="f" coordorigin="4668,1993" coordsize="141,86" path="m4668,1993l4668,2079,4809,2036,4668,1993xe">
              <v:path arrowok="t"/>
              <v:fill on="t" focussize="0,0"/>
              <v:stroke on="f"/>
              <v:imagedata o:title=""/>
              <o:lock v:ext="edit"/>
            </v:shape>
            <v:line id="_x0000_s1067" o:spid="_x0000_s1067" o:spt="20" style="position:absolute;left:5629;top:2036;flip:x;height:0;width:162;" stroked="t" coordsize="21600,21600">
              <v:path arrowok="t"/>
              <v:fill focussize="0,0"/>
              <v:stroke weight="0.537086614173228pt" color="#000000"/>
              <v:imagedata o:title=""/>
              <o:lock v:ext="edit"/>
            </v:line>
            <v:rect id="_x0000_s1068" o:spid="_x0000_s1068" o:spt="1" style="position:absolute;left:5921;top:1832;height:408;width:896;" filled="f" stroked="t" coordsize="21600,21600">
              <v:path/>
              <v:fill on="f" focussize="0,0"/>
              <v:stroke weight="0.53755905511811pt" color="#000000"/>
              <v:imagedata o:title=""/>
              <o:lock v:ext="edit"/>
            </v:rect>
            <v:shape id="_x0000_s1069" o:spid="_x0000_s1069" style="position:absolute;left:5769;top:1993;height:86;width:152;" fillcolor="#000000" filled="t" stroked="f" coordorigin="5769,1993" coordsize="152,86" path="m5769,1993l5769,2079,5921,2036,5769,1993xe">
              <v:path arrowok="t"/>
              <v:fill on="t" focussize="0,0"/>
              <v:stroke on="f"/>
              <v:imagedata o:title=""/>
              <o:lock v:ext="edit"/>
            </v:shape>
            <v:shape id="_x0000_s1070" o:spid="_x0000_s1070" style="position:absolute;left:2283;top:1993;height:86;width:141;" fillcolor="#000000" filled="t" stroked="f" coordorigin="2283,1993" coordsize="141,86" path="m2283,1993l2283,2079,2423,2036,2283,1993xe">
              <v:path arrowok="t"/>
              <v:fill on="t" focussize="0,0"/>
              <v:stroke on="f"/>
              <v:imagedata o:title=""/>
              <o:lock v:ext="edit"/>
            </v:shape>
            <v:shape id="_x0000_s1071" o:spid="_x0000_s1071" style="position:absolute;left:761;top:1993;height:86;width:141;" fillcolor="#000000" filled="t" stroked="f" coordorigin="761,1993" coordsize="141,86" path="m761,1993l761,2079,901,2036,761,1993xe">
              <v:path arrowok="t"/>
              <v:fill on="t" focussize="0,0"/>
              <v:stroke on="f"/>
              <v:imagedata o:title=""/>
              <o:lock v:ext="edit"/>
            </v:shape>
            <v:rect id="_x0000_s1072" o:spid="_x0000_s1072" o:spt="1" style="position:absolute;left:6;top:1219;height:1096;width:2116;" filled="f" stroked="t" coordsize="21600,21600">
              <v:path/>
              <v:fill on="f" focussize="0,0"/>
              <v:stroke weight="0.537637795275591pt" color="#000000" dashstyle="dot"/>
              <v:imagedata o:title=""/>
              <o:lock v:ext="edit"/>
            </v:rect>
            <v:rect id="_x0000_s1073" o:spid="_x0000_s1073" o:spt="1" style="position:absolute;left:2326;top:6;height:2310;width:1220;" filled="f" stroked="t" coordsize="21600,21600">
              <v:path/>
              <v:fill on="f" focussize="0,0"/>
              <v:stroke weight="0.539133858267717pt" color="#000000" dashstyle="dot"/>
              <v:imagedata o:title=""/>
              <o:lock v:ext="edit"/>
            </v:rect>
            <v:rect id="_x0000_s1074" o:spid="_x0000_s1074" o:spt="1" style="position:absolute;left:3675;top:1219;height:1096;width:3173;" filled="f" stroked="t" coordsize="21600,21600">
              <v:path/>
              <v:fill on="f" focussize="0,0"/>
              <v:stroke weight="0.53740157480315pt" color="#000000" dashstyle="dot"/>
              <v:imagedata o:title=""/>
              <o:lock v:ext="edit"/>
            </v:rect>
            <v:rect id="_x0000_s1075" o:spid="_x0000_s1075" o:spt="1" style="position:absolute;left:6;top:2562;height:408;width:6843;" filled="f" stroked="t" coordsize="21600,21600">
              <v:path/>
              <v:fill on="f" focussize="0,0"/>
              <v:stroke weight="0.537086614173228pt" color="#000000"/>
              <v:imagedata o:title=""/>
              <o:lock v:ext="edit"/>
            </v:rect>
            <v:line id="_x0000_s1076" o:spid="_x0000_s1076" o:spt="20" style="position:absolute;left:1225;top:2444;height:118;width:0;" stroked="t" coordsize="21600,21600">
              <v:path arrowok="t"/>
              <v:fill focussize="0,0"/>
              <v:stroke weight="0.539685039370079pt" color="#000000"/>
              <v:imagedata o:title=""/>
              <o:lock v:ext="edit"/>
            </v:line>
            <v:shape id="_x0000_s1077" o:spid="_x0000_s1077" style="position:absolute;left:1182;top:2315;height:140;width:87;" fillcolor="#000000" filled="t" stroked="f" coordorigin="1182,2315" coordsize="87,140" path="m1225,2315l1182,2455,1268,2455,1225,2315xe">
              <v:path arrowok="t"/>
              <v:fill on="t" focussize="0,0"/>
              <v:stroke on="f"/>
              <v:imagedata o:title=""/>
              <o:lock v:ext="edit"/>
            </v:shape>
            <v:line id="_x0000_s1078" o:spid="_x0000_s1078" o:spt="20" style="position:absolute;left:5187;top:2444;height:118;width:0;" stroked="t" coordsize="21600,21600">
              <v:path arrowok="t"/>
              <v:fill focussize="0,0"/>
              <v:stroke weight="0.539685039370079pt" color="#000000"/>
              <v:imagedata o:title=""/>
              <o:lock v:ext="edit"/>
            </v:line>
            <v:shape id="_x0000_s1079" o:spid="_x0000_s1079" style="position:absolute;left:5133;top:2315;height:140;width:98;" fillcolor="#000000" filled="t" stroked="f" coordorigin="5133,2315" coordsize="98,140" path="m5187,2315l5133,2455,5230,2455,5187,2315xe">
              <v:path arrowok="t"/>
              <v:fill on="t" focussize="0,0"/>
              <v:stroke on="f"/>
              <v:imagedata o:title=""/>
              <o:lock v:ext="edit"/>
            </v:shape>
            <v:line id="_x0000_s1080" o:spid="_x0000_s1080" o:spt="20" style="position:absolute;left:2941;top:2444;height:118;width:0;" stroked="t" coordsize="21600,21600">
              <v:path arrowok="t"/>
              <v:fill focussize="0,0"/>
              <v:stroke weight="0.539685039370079pt" color="#000000"/>
              <v:imagedata o:title=""/>
              <o:lock v:ext="edit"/>
            </v:line>
            <v:shape id="_x0000_s1081" o:spid="_x0000_s1081" style="position:absolute;left:2887;top:2315;height:140;width:98;" fillcolor="#000000" filled="t" stroked="f" coordorigin="2887,2315" coordsize="98,140" path="m2941,2315l2887,2455,2985,2455,2941,2315xe">
              <v:path arrowok="t"/>
              <v:fill on="t" focussize="0,0"/>
              <v:stroke on="f"/>
              <v:imagedata o:title=""/>
              <o:lock v:ext="edit"/>
            </v:shape>
            <v:shape id="_x0000_s1082" o:spid="_x0000_s1082" o:spt="202" type="#_x0000_t202" style="position:absolute;left:81;top:1832;height:409;width:616;" filled="f" stroked="f" coordsize="21600,21600">
              <v:path/>
              <v:fill on="f" focussize="0,0"/>
              <v:stroke on="f" joinstyle="miter"/>
              <v:imagedata o:title=""/>
              <o:lock v:ext="edit"/>
              <v:textbox inset="0mm,0mm,0mm,0mm">
                <w:txbxContent>
                  <w:p>
                    <w:pPr>
                      <w:spacing w:before="96"/>
                      <w:ind w:left="71" w:right="0" w:firstLine="0"/>
                      <w:jc w:val="left"/>
                      <w:rPr>
                        <w:sz w:val="17"/>
                      </w:rPr>
                    </w:pPr>
                    <w:r>
                      <w:rPr>
                        <w:sz w:val="17"/>
                      </w:rPr>
                      <w:t>Sensor</w:t>
                    </w:r>
                  </w:p>
                </w:txbxContent>
              </v:textbox>
            </v:shape>
            <v:shape id="_x0000_s1083" o:spid="_x0000_s1083" o:spt="202" type="#_x0000_t202" style="position:absolute;left:2326;top:6;height:1827;width:1220;" filled="f" stroked="f" coordsize="21600,21600">
              <v:path/>
              <v:fill on="f" focussize="0,0"/>
              <v:stroke on="f" joinstyle="miter"/>
              <v:imagedata o:title=""/>
              <o:lock v:ext="edit"/>
              <v:textbox inset="0mm,0mm,0mm,0mm">
                <w:txbxContent>
                  <w:p>
                    <w:pPr>
                      <w:spacing w:before="1" w:line="240" w:lineRule="auto"/>
                      <w:rPr>
                        <w:sz w:val="17"/>
                      </w:rPr>
                    </w:pPr>
                  </w:p>
                  <w:p>
                    <w:pPr>
                      <w:spacing w:before="0"/>
                      <w:ind w:left="15" w:right="-29" w:firstLine="0"/>
                      <w:jc w:val="left"/>
                      <w:rPr>
                        <w:sz w:val="17"/>
                      </w:rPr>
                    </w:pPr>
                    <w:r>
                      <w:rPr>
                        <w:sz w:val="17"/>
                      </w:rPr>
                      <w:t>Processor</w:t>
                    </w:r>
                    <w:r>
                      <w:rPr>
                        <w:spacing w:val="11"/>
                        <w:sz w:val="17"/>
                      </w:rPr>
                      <w:t xml:space="preserve"> </w:t>
                    </w:r>
                    <w:r>
                      <w:rPr>
                        <w:sz w:val="17"/>
                      </w:rPr>
                      <w:t>module</w:t>
                    </w:r>
                  </w:p>
                </w:txbxContent>
              </v:textbox>
            </v:shape>
            <v:shape id="_x0000_s1084" o:spid="_x0000_s1084" o:spt="202" type="#_x0000_t202" style="position:absolute;left:901;top:1832;height:465;width:1015;" filled="f" stroked="f" coordsize="21600,21600">
              <v:path/>
              <v:fill on="f" focussize="0,0"/>
              <v:stroke on="f" joinstyle="miter"/>
              <v:imagedata o:title=""/>
              <o:lock v:ext="edit"/>
              <v:textbox inset="0mm,0mm,0mm,0mm">
                <w:txbxContent>
                  <w:p>
                    <w:pPr>
                      <w:spacing w:before="0" w:line="254" w:lineRule="auto"/>
                      <w:ind w:left="108" w:right="103" w:firstLine="249"/>
                      <w:jc w:val="left"/>
                      <w:rPr>
                        <w:sz w:val="17"/>
                      </w:rPr>
                    </w:pPr>
                    <w:r>
                      <w:rPr>
                        <w:sz w:val="17"/>
                      </w:rPr>
                      <w:t>A/D Conversion</w:t>
                    </w:r>
                  </w:p>
                </w:txbxContent>
              </v:textbox>
            </v:shape>
            <v:shape id="_x0000_s1085" o:spid="_x0000_s1085" o:spt="202" type="#_x0000_t202" style="position:absolute;left:2423;top:1832;height:446;width:1026;" filled="f" stroked="f" coordsize="21600,21600">
              <v:path/>
              <v:fill on="f" focussize="0,0"/>
              <v:stroke on="f" joinstyle="miter"/>
              <v:imagedata o:title=""/>
              <o:lock v:ext="edit"/>
              <v:textbox inset="0mm,0mm,0mm,0mm">
                <w:txbxContent>
                  <w:p>
                    <w:pPr>
                      <w:spacing w:before="96"/>
                      <w:ind w:left="178" w:right="0" w:firstLine="0"/>
                      <w:jc w:val="left"/>
                      <w:rPr>
                        <w:sz w:val="17"/>
                      </w:rPr>
                    </w:pPr>
                    <w:r>
                      <w:rPr>
                        <w:sz w:val="17"/>
                      </w:rPr>
                      <w:t>Processor</w:t>
                    </w:r>
                  </w:p>
                </w:txbxContent>
              </v:textbox>
            </v:shape>
            <v:shape id="_x0000_s1086" o:spid="_x0000_s1086" o:spt="202" type="#_x0000_t202" style="position:absolute;left:3751;top:1832;height:409;width:821;" filled="f" stroked="f" coordsize="21600,21600">
              <v:path/>
              <v:fill on="f" focussize="0,0"/>
              <v:stroke on="f" joinstyle="miter"/>
              <v:imagedata o:title=""/>
              <o:lock v:ext="edit"/>
              <v:textbox inset="0mm,0mm,0mm,0mm">
                <w:txbxContent>
                  <w:p>
                    <w:pPr>
                      <w:spacing w:before="0" w:line="254" w:lineRule="auto"/>
                      <w:ind w:left="189" w:right="177" w:hanging="1"/>
                      <w:jc w:val="left"/>
                      <w:rPr>
                        <w:sz w:val="17"/>
                      </w:rPr>
                    </w:pPr>
                    <w:r>
                      <w:rPr>
                        <w:sz w:val="17"/>
                      </w:rPr>
                      <w:t>Media access</w:t>
                    </w:r>
                  </w:p>
                </w:txbxContent>
              </v:textbox>
            </v:shape>
            <v:shape id="_x0000_s1087" o:spid="_x0000_s1087" o:spt="202" type="#_x0000_t202" style="position:absolute;left:4809;top:1832;height:409;width:821;" filled="f" stroked="f" coordsize="21600,21600">
              <v:path/>
              <v:fill on="f" focussize="0,0"/>
              <v:stroke on="f" joinstyle="miter"/>
              <v:imagedata o:title=""/>
              <o:lock v:ext="edit"/>
              <v:textbox inset="0mm,0mm,0mm,0mm">
                <w:txbxContent>
                  <w:p>
                    <w:pPr>
                      <w:spacing w:before="0" w:line="254" w:lineRule="auto"/>
                      <w:ind w:left="240" w:right="105" w:hanging="121"/>
                      <w:jc w:val="left"/>
                      <w:rPr>
                        <w:sz w:val="17"/>
                      </w:rPr>
                    </w:pPr>
                    <w:r>
                      <w:rPr>
                        <w:sz w:val="17"/>
                      </w:rPr>
                      <w:t>Physical layer</w:t>
                    </w:r>
                  </w:p>
                </w:txbxContent>
              </v:textbox>
            </v:shape>
            <v:shape id="_x0000_s1088" o:spid="_x0000_s1088" o:spt="202" type="#_x0000_t202" style="position:absolute;left:5921;top:1832;height:446;width:929;" filled="f" stroked="f" coordsize="21600,21600">
              <v:path/>
              <v:fill on="f" focussize="0,0"/>
              <v:stroke on="f" joinstyle="miter"/>
              <v:imagedata o:title=""/>
              <o:lock v:ext="edit"/>
              <v:textbox inset="0mm,0mm,0mm,0mm">
                <w:txbxContent>
                  <w:p>
                    <w:pPr>
                      <w:spacing w:before="0" w:line="254" w:lineRule="auto"/>
                      <w:ind w:left="98" w:right="131" w:firstLine="139"/>
                      <w:jc w:val="left"/>
                      <w:rPr>
                        <w:sz w:val="17"/>
                      </w:rPr>
                    </w:pPr>
                    <w:r>
                      <w:rPr>
                        <w:sz w:val="17"/>
                      </w:rPr>
                      <w:t>Radio frequency</w:t>
                    </w:r>
                  </w:p>
                </w:txbxContent>
              </v:textbox>
            </v:shape>
            <v:shape id="_x0000_s1089" o:spid="_x0000_s1089" o:spt="202" type="#_x0000_t202" style="position:absolute;left:6;top:2562;height:409;width:6844;" filled="f" stroked="f" coordsize="21600,21600">
              <v:path/>
              <v:fill on="f" focussize="0,0"/>
              <v:stroke on="f" joinstyle="miter"/>
              <v:imagedata o:title=""/>
              <o:lock v:ext="edit"/>
              <v:textbox inset="0mm,0mm,0mm,0mm">
                <w:txbxContent>
                  <w:p>
                    <w:pPr>
                      <w:spacing w:before="96"/>
                      <w:ind w:left="2622" w:right="2623" w:firstLine="0"/>
                      <w:jc w:val="center"/>
                      <w:rPr>
                        <w:sz w:val="17"/>
                      </w:rPr>
                    </w:pPr>
                    <w:r>
                      <w:rPr>
                        <w:sz w:val="17"/>
                      </w:rPr>
                      <w:t>Energy supply</w:t>
                    </w:r>
                    <w:r>
                      <w:rPr>
                        <w:spacing w:val="18"/>
                        <w:sz w:val="17"/>
                      </w:rPr>
                      <w:t xml:space="preserve"> </w:t>
                    </w:r>
                    <w:r>
                      <w:rPr>
                        <w:sz w:val="17"/>
                      </w:rPr>
                      <w:t>module</w:t>
                    </w:r>
                  </w:p>
                </w:txbxContent>
              </v:textbox>
            </v:shape>
            <v:shape id="_x0000_s1090" o:spid="_x0000_s1090" o:spt="202" type="#_x0000_t202" style="position:absolute;left:606;top:1345;height:191;width:1052;" filled="f" stroked="f" coordsize="21600,21600">
              <v:path/>
              <v:fill on="f" focussize="0,0"/>
              <v:stroke on="f" joinstyle="miter"/>
              <v:imagedata o:title=""/>
              <o:lock v:ext="edit"/>
              <v:textbox inset="0mm,0mm,0mm,0mm">
                <w:txbxContent>
                  <w:p>
                    <w:pPr>
                      <w:spacing w:before="0" w:line="190" w:lineRule="exact"/>
                      <w:ind w:left="0" w:right="0" w:firstLine="0"/>
                      <w:jc w:val="left"/>
                      <w:rPr>
                        <w:sz w:val="17"/>
                      </w:rPr>
                    </w:pPr>
                    <w:r>
                      <w:rPr>
                        <w:sz w:val="17"/>
                      </w:rPr>
                      <w:t>Sensor module</w:t>
                    </w:r>
                  </w:p>
                </w:txbxContent>
              </v:textbox>
            </v:shape>
            <v:shape id="_x0000_s1091" o:spid="_x0000_s1091" o:spt="202" type="#_x0000_t202" style="position:absolute;left:4040;top:1345;height:191;width:2304;" filled="f" stroked="f" coordsize="21600,21600">
              <v:path/>
              <v:fill on="f" focussize="0,0"/>
              <v:stroke on="f" joinstyle="miter"/>
              <v:imagedata o:title=""/>
              <o:lock v:ext="edit"/>
              <v:textbox inset="0mm,0mm,0mm,0mm">
                <w:txbxContent>
                  <w:p>
                    <w:pPr>
                      <w:spacing w:before="0" w:line="190" w:lineRule="exact"/>
                      <w:ind w:left="0" w:right="0" w:firstLine="0"/>
                      <w:jc w:val="left"/>
                      <w:rPr>
                        <w:sz w:val="17"/>
                      </w:rPr>
                    </w:pPr>
                    <w:r>
                      <w:rPr>
                        <w:sz w:val="17"/>
                      </w:rPr>
                      <w:t>Wireless communication module</w:t>
                    </w:r>
                  </w:p>
                </w:txbxContent>
              </v:textbox>
            </v:shape>
            <v:shape id="_x0000_s1092" o:spid="_x0000_s1092" o:spt="202" type="#_x0000_t202" style="position:absolute;left:2423;top:618;height:398;width:1026;" filled="f" stroked="t" coordsize="21600,21600">
              <v:path/>
              <v:fill on="f" focussize="0,0"/>
              <v:stroke weight="0.53740157480315pt" color="#000000"/>
              <v:imagedata o:title=""/>
              <o:lock v:ext="edit"/>
              <v:textbox inset="0mm,0mm,0mm,0mm">
                <w:txbxContent>
                  <w:p>
                    <w:pPr>
                      <w:spacing w:before="0" w:line="179" w:lineRule="exact"/>
                      <w:ind w:left="91" w:right="0" w:firstLine="47"/>
                      <w:jc w:val="left"/>
                      <w:rPr>
                        <w:sz w:val="17"/>
                      </w:rPr>
                    </w:pPr>
                    <w:r>
                      <w:rPr>
                        <w:sz w:val="17"/>
                      </w:rPr>
                      <w:t>High-level</w:t>
                    </w:r>
                  </w:p>
                  <w:p>
                    <w:pPr>
                      <w:spacing w:before="10"/>
                      <w:ind w:left="91" w:right="0" w:firstLine="0"/>
                      <w:jc w:val="left"/>
                      <w:rPr>
                        <w:sz w:val="17"/>
                      </w:rPr>
                    </w:pPr>
                    <w:r>
                      <w:rPr>
                        <w:sz w:val="17"/>
                      </w:rPr>
                      <w:t>applications</w:t>
                    </w:r>
                  </w:p>
                </w:txbxContent>
              </v:textbox>
            </v:shape>
            <v:shape id="_x0000_s1093" o:spid="_x0000_s1093" o:spt="202" type="#_x0000_t202" style="position:absolute;left:2423;top:1219;height:409;width:1026;" filled="f" stroked="t" coordsize="21600,21600">
              <v:path/>
              <v:fill on="f" focussize="0,0"/>
              <v:stroke weight="0.53748031496063pt" color="#000000"/>
              <v:imagedata o:title=""/>
              <o:lock v:ext="edit"/>
              <v:textbox inset="0mm,0mm,0mm,0mm">
                <w:txbxContent>
                  <w:p>
                    <w:pPr>
                      <w:spacing w:before="94"/>
                      <w:ind w:left="211" w:right="0" w:firstLine="0"/>
                      <w:jc w:val="left"/>
                      <w:rPr>
                        <w:sz w:val="17"/>
                      </w:rPr>
                    </w:pPr>
                    <w:r>
                      <w:rPr>
                        <w:sz w:val="17"/>
                      </w:rPr>
                      <w:t>Memory</w:t>
                    </w:r>
                  </w:p>
                </w:txbxContent>
              </v:textbox>
            </v:shape>
            <w10:wrap type="none"/>
            <w10:anchorlock/>
          </v:group>
        </w:pict>
      </w:r>
    </w:p>
    <w:p>
      <w:pPr>
        <w:spacing w:before="130"/>
        <w:ind w:left="2206" w:right="0" w:firstLine="0"/>
        <w:jc w:val="left"/>
        <w:rPr>
          <w:sz w:val="17"/>
        </w:rPr>
      </w:pPr>
      <w:r>
        <w:rPr>
          <w:b/>
          <w:w w:val="105"/>
          <w:sz w:val="17"/>
        </w:rPr>
        <w:t xml:space="preserve">Fig. 2.  </w:t>
      </w:r>
      <w:r>
        <w:rPr>
          <w:w w:val="105"/>
          <w:sz w:val="17"/>
        </w:rPr>
        <w:t>Structure of wireless sensor network node system</w:t>
      </w:r>
    </w:p>
    <w:p>
      <w:pPr>
        <w:pStyle w:val="6"/>
        <w:spacing w:before="1"/>
        <w:rPr>
          <w:sz w:val="23"/>
        </w:rPr>
      </w:pPr>
    </w:p>
    <w:p>
      <w:pPr>
        <w:pStyle w:val="6"/>
        <w:spacing w:line="264" w:lineRule="auto"/>
        <w:ind w:left="815" w:right="803"/>
        <w:jc w:val="both"/>
      </w:pPr>
      <w:r>
        <w:rPr>
          <w:w w:val="105"/>
        </w:rPr>
        <w:t>the unique development tools Arduino IDE programming environment and Arduino programming language. In the use of Arduino as a development tool, first of all, it is necessary to select a suitable Arduino circuit board for the development board accord- ing to the development needs, and then to write the function code in the Arduino IDE development environment. After the function code was written and compiled success- fully, the function code is download to the chosen Arduino development board, and in this way can the functions required by Arduino be achieved [5].</w:t>
      </w:r>
    </w:p>
    <w:p>
      <w:pPr>
        <w:pStyle w:val="6"/>
        <w:spacing w:line="264" w:lineRule="auto"/>
        <w:ind w:left="815" w:right="804" w:firstLine="227"/>
        <w:jc w:val="both"/>
      </w:pPr>
      <w:r>
        <w:rPr>
          <w:w w:val="105"/>
        </w:rPr>
        <w:t>Arduino technology has gradually gained market acceptance and has been develop- ing rapidly in recent years, all of which benefit from its different features from other similar development technologies:</w:t>
      </w:r>
    </w:p>
    <w:p>
      <w:pPr>
        <w:pStyle w:val="12"/>
        <w:numPr>
          <w:ilvl w:val="0"/>
          <w:numId w:val="2"/>
        </w:numPr>
        <w:tabs>
          <w:tab w:val="left" w:pos="1043"/>
        </w:tabs>
        <w:spacing w:before="158" w:after="0" w:line="264" w:lineRule="auto"/>
        <w:ind w:left="1042" w:right="803" w:hanging="207"/>
        <w:jc w:val="both"/>
        <w:rPr>
          <w:sz w:val="19"/>
        </w:rPr>
      </w:pPr>
      <w:r>
        <w:rPr>
          <w:w w:val="105"/>
          <w:sz w:val="19"/>
        </w:rPr>
        <w:t>Arduino has various types of open circuit board design resources, and open pro- gram interface and program. All developers can download to view existing open source resources, and they can also upload the new research results in the field to the network resource sharing. Developers, in the development process, according</w:t>
      </w:r>
      <w:r>
        <w:rPr>
          <w:spacing w:val="49"/>
          <w:w w:val="105"/>
          <w:sz w:val="19"/>
        </w:rPr>
        <w:t xml:space="preserve"> </w:t>
      </w:r>
      <w:r>
        <w:rPr>
          <w:w w:val="105"/>
          <w:sz w:val="19"/>
        </w:rPr>
        <w:t>to the official Arduino circuit board circuit diagram and PCB diagram, carry out</w:t>
      </w:r>
      <w:r>
        <w:rPr>
          <w:spacing w:val="49"/>
          <w:w w:val="105"/>
          <w:sz w:val="19"/>
        </w:rPr>
        <w:t xml:space="preserve"> </w:t>
      </w:r>
      <w:r>
        <w:rPr>
          <w:w w:val="105"/>
          <w:sz w:val="19"/>
        </w:rPr>
        <w:t>the hardware circuit simplified design, to develop with the functional circuit oper- ating independently and that meets the</w:t>
      </w:r>
      <w:r>
        <w:rPr>
          <w:spacing w:val="-13"/>
          <w:w w:val="105"/>
          <w:sz w:val="19"/>
        </w:rPr>
        <w:t xml:space="preserve"> </w:t>
      </w:r>
      <w:r>
        <w:rPr>
          <w:w w:val="105"/>
          <w:sz w:val="19"/>
        </w:rPr>
        <w:t>needs.</w:t>
      </w:r>
    </w:p>
    <w:p>
      <w:pPr>
        <w:pStyle w:val="12"/>
        <w:numPr>
          <w:ilvl w:val="0"/>
          <w:numId w:val="2"/>
        </w:numPr>
        <w:tabs>
          <w:tab w:val="left" w:pos="1043"/>
        </w:tabs>
        <w:spacing w:before="0" w:after="0" w:line="264" w:lineRule="auto"/>
        <w:ind w:left="1042" w:right="803" w:hanging="207"/>
        <w:jc w:val="both"/>
        <w:rPr>
          <w:sz w:val="19"/>
        </w:rPr>
      </w:pPr>
      <w:r>
        <w:rPr>
          <w:w w:val="105"/>
          <w:sz w:val="19"/>
        </w:rPr>
        <w:t>Arduino board uses AVR series microprocessor with low price as the core control- ler, and designs USB power supply interface, external DC interface and other pow- er supply interfaces, which can not only reduce the development cost, but also en- hance the use flexibility of development board in different</w:t>
      </w:r>
      <w:r>
        <w:rPr>
          <w:spacing w:val="-20"/>
          <w:w w:val="105"/>
          <w:sz w:val="19"/>
        </w:rPr>
        <w:t xml:space="preserve"> </w:t>
      </w:r>
      <w:r>
        <w:rPr>
          <w:w w:val="105"/>
          <w:sz w:val="19"/>
        </w:rPr>
        <w:t>environments.</w:t>
      </w:r>
    </w:p>
    <w:p>
      <w:pPr>
        <w:pStyle w:val="12"/>
        <w:numPr>
          <w:ilvl w:val="0"/>
          <w:numId w:val="2"/>
        </w:numPr>
        <w:tabs>
          <w:tab w:val="left" w:pos="1093"/>
        </w:tabs>
        <w:spacing w:before="0" w:after="0" w:line="264" w:lineRule="auto"/>
        <w:ind w:left="1042" w:right="805" w:hanging="207"/>
        <w:jc w:val="both"/>
        <w:rPr>
          <w:sz w:val="19"/>
        </w:rPr>
      </w:pPr>
      <w:r>
        <w:rPr>
          <w:w w:val="105"/>
          <w:sz w:val="19"/>
        </w:rPr>
        <w:t>Arduino circuit board designs the support board ICSP burning program function and ICSP interface on the circuit board. Through the interface, the needed boot- loader firmware is directly burned into the controller AVR chip without external recording device. After the controller AVR chip gets the bootloader, the developer can update the firmware directly through the serial port or USB-RS232</w:t>
      </w:r>
      <w:r>
        <w:rPr>
          <w:spacing w:val="-18"/>
          <w:w w:val="105"/>
          <w:sz w:val="19"/>
        </w:rPr>
        <w:t xml:space="preserve"> </w:t>
      </w:r>
      <w:r>
        <w:rPr>
          <w:w w:val="105"/>
          <w:sz w:val="19"/>
        </w:rPr>
        <w:t>line.</w:t>
      </w:r>
    </w:p>
    <w:p>
      <w:pPr>
        <w:pStyle w:val="12"/>
        <w:numPr>
          <w:ilvl w:val="0"/>
          <w:numId w:val="2"/>
        </w:numPr>
        <w:tabs>
          <w:tab w:val="left" w:pos="1043"/>
        </w:tabs>
        <w:spacing w:before="0" w:after="0" w:line="264" w:lineRule="auto"/>
        <w:ind w:left="1042" w:right="804" w:hanging="207"/>
        <w:jc w:val="both"/>
        <w:rPr>
          <w:sz w:val="19"/>
        </w:rPr>
      </w:pPr>
      <w:r>
        <w:rPr>
          <w:w w:val="105"/>
          <w:sz w:val="19"/>
        </w:rPr>
        <w:t>Arduino development environment Arduino IDE can support a variety of operating systems, and for Windows, Linux and Mac systems, there are the corresponding executable</w:t>
      </w:r>
      <w:r>
        <w:rPr>
          <w:spacing w:val="-6"/>
          <w:w w:val="105"/>
          <w:sz w:val="19"/>
        </w:rPr>
        <w:t xml:space="preserve"> </w:t>
      </w:r>
      <w:r>
        <w:rPr>
          <w:w w:val="105"/>
          <w:sz w:val="19"/>
        </w:rPr>
        <w:t>versions.</w:t>
      </w:r>
    </w:p>
    <w:p>
      <w:pPr>
        <w:spacing w:after="0" w:line="264" w:lineRule="auto"/>
        <w:jc w:val="both"/>
        <w:rPr>
          <w:sz w:val="19"/>
        </w:rPr>
        <w:sectPr>
          <w:pgSz w:w="11900" w:h="16840"/>
          <w:pgMar w:top="2560" w:right="1680" w:bottom="1700" w:left="1680" w:header="2364" w:footer="1502" w:gutter="0"/>
        </w:sectPr>
      </w:pPr>
    </w:p>
    <w:p>
      <w:pPr>
        <w:pStyle w:val="6"/>
        <w:spacing w:before="5"/>
        <w:rPr>
          <w:sz w:val="26"/>
        </w:rPr>
      </w:pPr>
    </w:p>
    <w:p>
      <w:pPr>
        <w:pStyle w:val="12"/>
        <w:numPr>
          <w:ilvl w:val="0"/>
          <w:numId w:val="2"/>
        </w:numPr>
        <w:tabs>
          <w:tab w:val="left" w:pos="1044"/>
        </w:tabs>
        <w:spacing w:before="98" w:after="0" w:line="264" w:lineRule="auto"/>
        <w:ind w:left="1043" w:right="803" w:hanging="207"/>
        <w:jc w:val="both"/>
        <w:rPr>
          <w:sz w:val="19"/>
        </w:rPr>
      </w:pPr>
      <w:r>
        <w:rPr>
          <w:w w:val="105"/>
          <w:sz w:val="19"/>
        </w:rPr>
        <w:t>Arduino programming language is similar to C language that this language con- tains a number of built-in functions. And these built-in functions can achieve a simple function through the not complicated statement, such as some common sen- sor communication, data conversion, serial reading and so</w:t>
      </w:r>
      <w:r>
        <w:rPr>
          <w:spacing w:val="-14"/>
          <w:w w:val="105"/>
          <w:sz w:val="19"/>
        </w:rPr>
        <w:t xml:space="preserve"> </w:t>
      </w:r>
      <w:r>
        <w:rPr>
          <w:w w:val="105"/>
          <w:sz w:val="19"/>
        </w:rPr>
        <w:t>on.</w:t>
      </w:r>
    </w:p>
    <w:p>
      <w:pPr>
        <w:pStyle w:val="6"/>
        <w:spacing w:before="4"/>
        <w:rPr>
          <w:sz w:val="31"/>
        </w:rPr>
      </w:pPr>
    </w:p>
    <w:p>
      <w:pPr>
        <w:pStyle w:val="2"/>
        <w:numPr>
          <w:ilvl w:val="0"/>
          <w:numId w:val="1"/>
        </w:numPr>
        <w:tabs>
          <w:tab w:val="left" w:pos="1383"/>
          <w:tab w:val="left" w:pos="1384"/>
        </w:tabs>
        <w:spacing w:before="0" w:after="0" w:line="240" w:lineRule="auto"/>
        <w:ind w:left="1383" w:right="0" w:hanging="567"/>
        <w:jc w:val="left"/>
      </w:pPr>
      <w:r>
        <w:t>Method</w:t>
      </w:r>
    </w:p>
    <w:p>
      <w:pPr>
        <w:pStyle w:val="6"/>
        <w:rPr>
          <w:b/>
          <w:sz w:val="23"/>
        </w:rPr>
      </w:pPr>
    </w:p>
    <w:p>
      <w:pPr>
        <w:pStyle w:val="6"/>
        <w:spacing w:line="264" w:lineRule="auto"/>
        <w:ind w:left="816" w:right="803" w:firstLine="226"/>
        <w:jc w:val="both"/>
      </w:pPr>
      <w:r>
        <w:rPr>
          <w:w w:val="105"/>
        </w:rPr>
        <w:t>As the basic unit of wireless sensor network, wireless sensor node design is the premise and basis of constructing the wireless sensor network, and the hardware de- sign of wireless sensor network node is the foundation of the whole node design. Therefore, on the basis of Arduino open source hardware, with the consideration of the low power consumption, scalability and ease of use, the hardware design of wire- less sensor network nodes is carried</w:t>
      </w:r>
      <w:r>
        <w:rPr>
          <w:spacing w:val="-10"/>
          <w:w w:val="105"/>
        </w:rPr>
        <w:t xml:space="preserve"> </w:t>
      </w:r>
      <w:r>
        <w:rPr>
          <w:w w:val="105"/>
        </w:rPr>
        <w:t>out.</w:t>
      </w:r>
    </w:p>
    <w:p>
      <w:pPr>
        <w:pStyle w:val="6"/>
        <w:spacing w:line="264" w:lineRule="auto"/>
        <w:ind w:left="816" w:right="803" w:firstLine="226"/>
        <w:jc w:val="both"/>
      </w:pPr>
      <w:r>
        <w:rPr>
          <w:w w:val="105"/>
        </w:rPr>
        <w:t>In combination with the actual requirements of the project, the wireless sensor network node which is designed in this paper includes the sensor nodes as the termi- nal nodes and the non terminal nodes as routing nodes and sink nodes. The terminal node is mainly responsible for monitoring processing and transmitting the sensing data, and the non terminal nodes are responsible for transmitting the sensing data to</w:t>
      </w:r>
      <w:r>
        <w:rPr>
          <w:spacing w:val="49"/>
          <w:w w:val="105"/>
        </w:rPr>
        <w:t xml:space="preserve"> </w:t>
      </w:r>
      <w:r>
        <w:rPr>
          <w:w w:val="105"/>
        </w:rPr>
        <w:t>the host computer in a variety of transmission modes. Although the two have different working modes and functional requirements, they are basically the same in the for- mation of the circuit hardware. As a result, this paper will take the generality as the principle to only perform the hardware design of sensor nodes in wireless sensor net- work, and the node can not only be used as a terminal node, but also as a non terminal node</w:t>
      </w:r>
      <w:r>
        <w:rPr>
          <w:spacing w:val="-3"/>
          <w:w w:val="105"/>
        </w:rPr>
        <w:t xml:space="preserve"> </w:t>
      </w:r>
      <w:r>
        <w:rPr>
          <w:w w:val="105"/>
        </w:rPr>
        <w:t>[6].</w:t>
      </w:r>
    </w:p>
    <w:p>
      <w:pPr>
        <w:pStyle w:val="6"/>
        <w:spacing w:line="264" w:lineRule="auto"/>
        <w:ind w:left="816" w:right="803" w:firstLine="277"/>
        <w:jc w:val="both"/>
      </w:pPr>
      <w:r>
        <w:rPr>
          <w:w w:val="105"/>
        </w:rPr>
        <w:t>According to the general basic structure of wireless sensor network node, it is known that, the hardware system of wireless sensor network node must include pro- cessor module, sensor module, wireless communication module and power module. Among them, the power module serves as the power supply function component to provide energy for the entire sensor node, and the remaining three functional modules of the sensor nodes are energy consuming modules. In addition, the debugger and the download program interface should be considered to be added in the hardware design. Considering the low power consumption, small size, low cost and high flexibility design requirements of the node, the overall framework design of the hardware sys- tem of sensor nodes is shown in figure 3.</w:t>
      </w:r>
    </w:p>
    <w:p>
      <w:pPr>
        <w:pStyle w:val="6"/>
        <w:spacing w:line="264" w:lineRule="auto"/>
        <w:ind w:left="816" w:right="803" w:firstLine="227"/>
        <w:jc w:val="both"/>
      </w:pPr>
      <w:r>
        <w:rPr>
          <w:w w:val="105"/>
        </w:rPr>
        <w:t>The processor module, as the core module of sensor nodes, is composed of the pro- cessor chip MCU and peripheral circuit that ensures the normal operation. In addition, for the direct communication of sensor nodes and PC, the processor module also in- cludes serial USB conversion chip. The sensor module is composed of digital inter- face, analog interface, and sensor power switch circuit. The digital interface and ana- log interface in the module are the interface of the sensor and the sensor node, and the sensor power switch circuit, through the sensor controlling a power supply off, is designed so as to reduce the energy consumption of the sensor module. The wireless communication module is composed of a radio frequency module supporting the ZigBee protocol. The power supply module consists of a battery power supply circuit,</w:t>
      </w:r>
    </w:p>
    <w:p>
      <w:pPr>
        <w:spacing w:after="0" w:line="264" w:lineRule="auto"/>
        <w:jc w:val="both"/>
        <w:sectPr>
          <w:pgSz w:w="11900" w:h="16840"/>
          <w:pgMar w:top="2560" w:right="1680" w:bottom="1700" w:left="1680" w:header="2364" w:footer="1502" w:gutter="0"/>
        </w:sectPr>
      </w:pPr>
    </w:p>
    <w:p>
      <w:pPr>
        <w:pStyle w:val="6"/>
        <w:rPr>
          <w:sz w:val="20"/>
        </w:rPr>
      </w:pPr>
    </w:p>
    <w:p>
      <w:pPr>
        <w:pStyle w:val="6"/>
        <w:spacing w:before="9" w:after="1"/>
        <w:rPr>
          <w:sz w:val="15"/>
        </w:rPr>
      </w:pPr>
    </w:p>
    <w:p>
      <w:pPr>
        <w:pStyle w:val="6"/>
        <w:ind w:left="884"/>
        <w:rPr>
          <w:sz w:val="20"/>
        </w:rPr>
      </w:pPr>
      <w:r>
        <w:rPr>
          <w:sz w:val="20"/>
        </w:rPr>
        <w:pict>
          <v:group id="_x0000_s1094" o:spid="_x0000_s1094" o:spt="203" style="height:152.4pt;width:341.5pt;" coordsize="6830,3048">
            <o:lock v:ext="edit"/>
            <v:rect id="_x0000_s1095" o:spid="_x0000_s1095" o:spt="1" style="position:absolute;left:3656;top:2279;height:467;width:1559;" filled="f" stroked="t" coordsize="21600,21600">
              <v:path/>
              <v:fill on="f" focussize="0,0"/>
              <v:stroke weight="0.614645669291339pt" color="#000000"/>
              <v:imagedata o:title=""/>
              <o:lock v:ext="edit"/>
            </v:rect>
            <v:rect id="_x0000_s1096" o:spid="_x0000_s1096" o:spt="1" style="position:absolute;left:1924;top:2279;height:467;width:1559;" filled="f" stroked="t" coordsize="21600,21600">
              <v:path/>
              <v:fill on="f" focussize="0,0"/>
              <v:stroke weight="0.614645669291339pt" color="#000000"/>
              <v:imagedata o:title=""/>
              <o:lock v:ext="edit"/>
            </v:rect>
            <v:rect id="_x0000_s1097" o:spid="_x0000_s1097" o:spt="1" style="position:absolute;left:6;top:6;height:1904;width:2227;" filled="f" stroked="t" coordsize="21600,21600">
              <v:path/>
              <v:fill on="f" focussize="0,0"/>
              <v:stroke weight="0.616062992125984pt" color="#000000" dashstyle="dot"/>
              <v:imagedata o:title=""/>
              <o:lock v:ext="edit"/>
            </v:rect>
            <v:line id="_x0000_s1098" o:spid="_x0000_s1098" o:spt="20" style="position:absolute;left:1528;top:2058;height:135;width:0;" stroked="t" coordsize="21600,21600">
              <v:path arrowok="t"/>
              <v:fill focussize="0,0"/>
              <v:stroke weight="0.618582677165354pt" color="#000000"/>
              <v:imagedata o:title=""/>
              <o:lock v:ext="edit"/>
            </v:line>
            <v:shape id="_x0000_s1099" o:spid="_x0000_s1099" style="position:absolute;left:1466;top:1911;height:160;width:112;" fillcolor="#000000" filled="t" stroked="f" coordorigin="1466,1911" coordsize="112,160" path="m1528,1911l1466,2070,1578,2070,1528,1911xe">
              <v:path arrowok="t"/>
              <v:fill on="t" focussize="0,0"/>
              <v:stroke on="f"/>
              <v:imagedata o:title=""/>
              <o:lock v:ext="edit"/>
            </v:shape>
            <v:line id="_x0000_s1100" o:spid="_x0000_s1100" o:spt="20" style="position:absolute;left:5549;top:2058;height:135;width:0;" stroked="t" coordsize="21600,21600">
              <v:path arrowok="t"/>
              <v:fill focussize="0,0"/>
              <v:stroke weight="0.618582677165354pt" color="#000000"/>
              <v:imagedata o:title=""/>
              <o:lock v:ext="edit"/>
            </v:line>
            <v:shape id="_x0000_s1101" o:spid="_x0000_s1101" style="position:absolute;left:5487;top:1911;height:160;width:112;" fillcolor="#000000" filled="t" stroked="f" coordorigin="5487,1911" coordsize="112,160" path="m5549,1911l5487,2070,5598,2070,5549,1911xe">
              <v:path arrowok="t"/>
              <v:fill on="t" focussize="0,0"/>
              <v:stroke on="f"/>
              <v:imagedata o:title=""/>
              <o:lock v:ext="edit"/>
            </v:shape>
            <v:line id="_x0000_s1102" o:spid="_x0000_s1102" o:spt="20" style="position:absolute;left:3508;top:2058;height:135;width:0;" stroked="t" coordsize="21600,21600">
              <v:path arrowok="t"/>
              <v:fill focussize="0,0"/>
              <v:stroke weight="0.618582677165354pt" color="#000000"/>
              <v:imagedata o:title=""/>
              <o:lock v:ext="edit"/>
            </v:line>
            <v:shape id="_x0000_s1103" o:spid="_x0000_s1103" style="position:absolute;left:3458;top:1911;height:160;width:112;" fillcolor="#000000" filled="t" stroked="f" coordorigin="3458,1911" coordsize="112,160" path="m3508,1911l3458,2070,3569,2070,3508,1911xe">
              <v:path arrowok="t"/>
              <v:fill on="t" focussize="0,0"/>
              <v:stroke on="f"/>
              <v:imagedata o:title=""/>
              <o:lock v:ext="edit"/>
            </v:shape>
            <v:rect id="_x0000_s1104" o:spid="_x0000_s1104" o:spt="1" style="position:absolute;left:6;top:2181;height:860;width:6742;" filled="f" stroked="t" coordsize="21600,21600">
              <v:path/>
              <v:fill on="f" focussize="0,0"/>
              <v:stroke weight="0.614330708661417pt" color="#000000" dashstyle="dot"/>
              <v:imagedata o:title=""/>
              <o:lock v:ext="edit"/>
            </v:rect>
            <v:shape id="_x0000_s1105" o:spid="_x0000_s1105" o:spt="75" type="#_x0000_t75" style="position:absolute;left:2209;top:977;height:111;width:495;" filled="f" stroked="f" coordsize="21600,21600">
              <v:path/>
              <v:fill on="f" focussize="0,0"/>
              <v:stroke on="f"/>
              <v:imagedata r:id="rId21" o:title=""/>
              <o:lock v:ext="edit" aspectratio="t"/>
            </v:shape>
            <v:shape id="_x0000_s1106" o:spid="_x0000_s1106" o:spt="75" type="#_x0000_t75" style="position:absolute;left:4237;top:977;height:111;width:544;" filled="f" stroked="f" coordsize="21600,21600">
              <v:path/>
              <v:fill on="f" focussize="0,0"/>
              <v:stroke on="f"/>
              <v:imagedata r:id="rId22" o:title=""/>
              <o:lock v:ext="edit" aspectratio="t"/>
            </v:shape>
            <v:shape id="_x0000_s1107" o:spid="_x0000_s1107" o:spt="202" type="#_x0000_t202" style="position:absolute;left:6;top:2181;height:860;width:6743;" filled="f" stroked="f" coordsize="21600,21600">
              <v:path/>
              <v:fill on="f" focussize="0,0"/>
              <v:stroke on="f" joinstyle="miter"/>
              <v:imagedata o:title=""/>
              <o:lock v:ext="edit"/>
              <v:textbox inset="0mm,0mm,0mm,0mm">
                <w:txbxContent>
                  <w:p>
                    <w:pPr>
                      <w:tabs>
                        <w:tab w:val="left" w:pos="3763"/>
                        <w:tab w:val="left" w:pos="3884"/>
                      </w:tabs>
                      <w:spacing w:before="100" w:line="259" w:lineRule="auto"/>
                      <w:ind w:left="2446" w:right="1651" w:hanging="413"/>
                      <w:jc w:val="left"/>
                      <w:rPr>
                        <w:sz w:val="19"/>
                      </w:rPr>
                    </w:pPr>
                    <w:r>
                      <w:rPr>
                        <w:w w:val="105"/>
                        <w:sz w:val="19"/>
                      </w:rPr>
                      <w:t>Battery-powered</w:t>
                    </w:r>
                    <w:r>
                      <w:rPr>
                        <w:w w:val="105"/>
                        <w:sz w:val="19"/>
                      </w:rPr>
                      <w:tab/>
                    </w:r>
                    <w:r>
                      <w:rPr>
                        <w:w w:val="105"/>
                        <w:sz w:val="19"/>
                      </w:rPr>
                      <w:tab/>
                    </w:r>
                    <w:r>
                      <w:rPr>
                        <w:w w:val="105"/>
                        <w:sz w:val="19"/>
                      </w:rPr>
                      <w:t>Power</w:t>
                    </w:r>
                    <w:r>
                      <w:rPr>
                        <w:spacing w:val="-19"/>
                        <w:w w:val="105"/>
                        <w:sz w:val="19"/>
                      </w:rPr>
                      <w:t xml:space="preserve"> </w:t>
                    </w:r>
                    <w:r>
                      <w:rPr>
                        <w:w w:val="105"/>
                        <w:sz w:val="19"/>
                      </w:rPr>
                      <w:t>supply</w:t>
                    </w:r>
                    <w:r>
                      <w:rPr>
                        <w:spacing w:val="-1"/>
                        <w:w w:val="104"/>
                        <w:sz w:val="19"/>
                      </w:rPr>
                      <w:t xml:space="preserve"> </w:t>
                    </w:r>
                    <w:r>
                      <w:rPr>
                        <w:w w:val="105"/>
                        <w:sz w:val="19"/>
                      </w:rPr>
                      <w:t>circuit</w:t>
                    </w:r>
                    <w:r>
                      <w:rPr>
                        <w:w w:val="105"/>
                        <w:sz w:val="19"/>
                      </w:rPr>
                      <w:tab/>
                    </w:r>
                    <w:r>
                      <w:rPr>
                        <w:w w:val="105"/>
                        <w:sz w:val="19"/>
                      </w:rPr>
                      <w:t>switching</w:t>
                    </w:r>
                    <w:r>
                      <w:rPr>
                        <w:spacing w:val="-19"/>
                        <w:w w:val="105"/>
                        <w:sz w:val="19"/>
                      </w:rPr>
                      <w:t xml:space="preserve"> </w:t>
                    </w:r>
                    <w:r>
                      <w:rPr>
                        <w:w w:val="105"/>
                        <w:sz w:val="19"/>
                      </w:rPr>
                      <w:t>circuit</w:t>
                    </w:r>
                  </w:p>
                  <w:p>
                    <w:pPr>
                      <w:spacing w:before="53"/>
                      <w:ind w:left="2888" w:right="2657" w:firstLine="0"/>
                      <w:jc w:val="center"/>
                      <w:rPr>
                        <w:sz w:val="19"/>
                      </w:rPr>
                    </w:pPr>
                    <w:r>
                      <w:rPr>
                        <w:w w:val="105"/>
                        <w:sz w:val="19"/>
                      </w:rPr>
                      <w:t>Power module</w:t>
                    </w:r>
                  </w:p>
                </w:txbxContent>
              </v:textbox>
            </v:shape>
            <v:shape id="_x0000_s1108" o:spid="_x0000_s1108" o:spt="202" type="#_x0000_t202" style="position:absolute;left:719;top:149;height:218;width:1203;" filled="f" stroked="f" coordsize="21600,21600">
              <v:path/>
              <v:fill on="f" focussize="0,0"/>
              <v:stroke on="f" joinstyle="miter"/>
              <v:imagedata o:title=""/>
              <o:lock v:ext="edit"/>
              <v:textbox inset="0mm,0mm,0mm,0mm">
                <w:txbxContent>
                  <w:p>
                    <w:pPr>
                      <w:spacing w:before="0" w:line="216" w:lineRule="exact"/>
                      <w:ind w:left="0" w:right="0" w:firstLine="0"/>
                      <w:jc w:val="left"/>
                      <w:rPr>
                        <w:sz w:val="19"/>
                      </w:rPr>
                    </w:pPr>
                    <w:r>
                      <w:rPr>
                        <w:w w:val="105"/>
                        <w:sz w:val="19"/>
                      </w:rPr>
                      <w:t>Sensor module</w:t>
                    </w:r>
                  </w:p>
                </w:txbxContent>
              </v:textbox>
            </v:shape>
            <v:shape id="_x0000_s1109" o:spid="_x0000_s1109" o:spt="202" type="#_x0000_t202" style="position:absolute;left:192;top:572;height:553;width:842;" filled="f" stroked="t" coordsize="21600,21600">
              <v:path/>
              <v:fill on="f" focussize="0,0"/>
              <v:stroke weight="0.615590551181102pt" color="#000000"/>
              <v:imagedata o:title=""/>
              <o:lock v:ext="edit"/>
              <v:textbox inset="0mm,0mm,0mm,0mm">
                <w:txbxContent>
                  <w:p>
                    <w:pPr>
                      <w:spacing w:before="31" w:line="259" w:lineRule="auto"/>
                      <w:ind w:left="73" w:right="51" w:firstLine="71"/>
                      <w:jc w:val="left"/>
                      <w:rPr>
                        <w:sz w:val="19"/>
                      </w:rPr>
                    </w:pPr>
                    <w:r>
                      <w:rPr>
                        <w:w w:val="105"/>
                        <w:sz w:val="19"/>
                      </w:rPr>
                      <w:t>Digital interface</w:t>
                    </w:r>
                  </w:p>
                </w:txbxContent>
              </v:textbox>
            </v:shape>
            <v:shape id="_x0000_s1110" o:spid="_x0000_s1110" o:spt="202" type="#_x0000_t202" style="position:absolute;left:1244;top:547;height:1278;width:891;" filled="f" stroked="t" coordsize="21600,21600">
              <v:path/>
              <v:fill on="f" focussize="0,0"/>
              <v:stroke weight="0.617165354330709pt" color="#000000"/>
              <v:imagedata o:title=""/>
              <o:lock v:ext="edit"/>
              <v:textbox inset="0mm,0mm,0mm,0mm">
                <w:txbxContent>
                  <w:p>
                    <w:pPr>
                      <w:spacing w:before="157" w:line="259" w:lineRule="auto"/>
                      <w:ind w:left="180" w:right="168" w:hanging="12"/>
                      <w:jc w:val="both"/>
                      <w:rPr>
                        <w:sz w:val="19"/>
                      </w:rPr>
                    </w:pPr>
                    <w:r>
                      <w:rPr>
                        <w:w w:val="105"/>
                        <w:sz w:val="19"/>
                      </w:rPr>
                      <w:t>Sensor power switch circuit</w:t>
                    </w:r>
                  </w:p>
                </w:txbxContent>
              </v:textbox>
            </v:shape>
            <v:shape id="_x0000_s1111" o:spid="_x0000_s1111" o:spt="202" type="#_x0000_t202" style="position:absolute;left:192;top:1235;height:590;width:904;" filled="f" stroked="t" coordsize="21600,21600">
              <v:path/>
              <v:fill on="f" focussize="0,0"/>
              <v:stroke weight="0.615590551181102pt" color="#000000"/>
              <v:imagedata o:title=""/>
              <o:lock v:ext="edit"/>
              <v:textbox inset="0mm,0mm,0mm,0mm">
                <w:txbxContent>
                  <w:p>
                    <w:pPr>
                      <w:spacing w:before="53" w:line="259" w:lineRule="auto"/>
                      <w:ind w:left="103" w:right="83" w:firstLine="54"/>
                      <w:jc w:val="left"/>
                      <w:rPr>
                        <w:sz w:val="19"/>
                      </w:rPr>
                    </w:pPr>
                    <w:r>
                      <w:rPr>
                        <w:w w:val="105"/>
                        <w:sz w:val="19"/>
                      </w:rPr>
                      <w:t>Analog interface</w:t>
                    </w:r>
                  </w:p>
                </w:txbxContent>
              </v:textbox>
            </v:shape>
            <v:shape id="_x0000_s1112" o:spid="_x0000_s1112" o:spt="202" type="#_x0000_t202" style="position:absolute;left:2914;top:547;height:418;width:1188;" filled="f" stroked="t" coordsize="21600,21600">
              <v:path/>
              <v:fill on="f" focussize="0,0"/>
              <v:stroke weight="0.614724409448819pt" color="#000000"/>
              <v:imagedata o:title=""/>
              <o:lock v:ext="edit"/>
              <v:textbox inset="0mm,0mm,0mm,0mm">
                <w:txbxContent>
                  <w:p>
                    <w:pPr>
                      <w:spacing w:before="81"/>
                      <w:ind w:left="364" w:right="0" w:firstLine="0"/>
                      <w:jc w:val="left"/>
                      <w:rPr>
                        <w:sz w:val="19"/>
                      </w:rPr>
                    </w:pPr>
                    <w:r>
                      <w:rPr>
                        <w:w w:val="105"/>
                        <w:sz w:val="19"/>
                      </w:rPr>
                      <w:t>MCU</w:t>
                    </w:r>
                  </w:p>
                </w:txbxContent>
              </v:textbox>
            </v:shape>
            <v:shape id="_x0000_s1113" o:spid="_x0000_s1113" o:spt="202" type="#_x0000_t202" style="position:absolute;left:2914;top:1100;height:725;width:1188;" filled="f" stroked="t" coordsize="21600,21600">
              <v:path/>
              <v:fill on="f" focussize="0,0"/>
              <v:stroke weight="0.615433070866142pt" color="#000000"/>
              <v:imagedata o:title=""/>
              <o:lock v:ext="edit"/>
              <v:textbox inset="0mm,0mm,0mm,0mm">
                <w:txbxContent>
                  <w:p>
                    <w:pPr>
                      <w:spacing w:before="0" w:line="259" w:lineRule="auto"/>
                      <w:ind w:left="142" w:right="135" w:firstLine="0"/>
                      <w:jc w:val="center"/>
                      <w:rPr>
                        <w:sz w:val="19"/>
                      </w:rPr>
                    </w:pPr>
                    <w:r>
                      <w:rPr>
                        <w:w w:val="105"/>
                        <w:sz w:val="19"/>
                      </w:rPr>
                      <w:t>Serial USB conversion chip</w:t>
                    </w:r>
                  </w:p>
                </w:txbxContent>
              </v:textbox>
            </v:shape>
            <v:shape id="_x0000_s1114" o:spid="_x0000_s1114" o:spt="202" type="#_x0000_t202" style="position:absolute;left:2728;top:6;height:1905;width:1559;" filled="f" stroked="t" coordsize="21600,21600">
              <v:path/>
              <v:fill on="f" focussize="0,0"/>
              <v:stroke weight="0.616850393700787pt" color="#000000" dashstyle="dot"/>
              <v:imagedata o:title=""/>
              <o:lock v:ext="edit"/>
              <v:textbox inset="0mm,0mm,0mm,0mm">
                <w:txbxContent>
                  <w:p>
                    <w:pPr>
                      <w:spacing w:before="134"/>
                      <w:ind w:left="116" w:right="0" w:firstLine="0"/>
                      <w:jc w:val="left"/>
                      <w:rPr>
                        <w:sz w:val="19"/>
                      </w:rPr>
                    </w:pPr>
                    <w:r>
                      <w:rPr>
                        <w:w w:val="105"/>
                        <w:sz w:val="19"/>
                      </w:rPr>
                      <w:t>Processor module</w:t>
                    </w:r>
                  </w:p>
                </w:txbxContent>
              </v:textbox>
            </v:shape>
            <v:shape id="_x0000_s1115" o:spid="_x0000_s1115" o:spt="202" type="#_x0000_t202" style="position:absolute;left:4980;top:572;height:1254;width:1658;" filled="f" stroked="t" coordsize="21600,21600">
              <v:path/>
              <v:fill on="f" focussize="0,0"/>
              <v:stroke weight="0.615826771653543pt" color="#000000"/>
              <v:imagedata o:title=""/>
              <o:lock v:ext="edit"/>
              <v:textbox inset="0mm,0mm,0mm,0mm">
                <w:txbxContent>
                  <w:p>
                    <w:pPr>
                      <w:spacing w:before="0" w:line="240" w:lineRule="auto"/>
                      <w:rPr>
                        <w:sz w:val="22"/>
                      </w:rPr>
                    </w:pPr>
                  </w:p>
                  <w:p>
                    <w:pPr>
                      <w:spacing w:before="3" w:line="240" w:lineRule="auto"/>
                      <w:rPr>
                        <w:sz w:val="21"/>
                      </w:rPr>
                    </w:pPr>
                  </w:p>
                  <w:p>
                    <w:pPr>
                      <w:spacing w:before="0"/>
                      <w:ind w:left="162" w:right="0" w:firstLine="0"/>
                      <w:jc w:val="left"/>
                      <w:rPr>
                        <w:sz w:val="19"/>
                      </w:rPr>
                    </w:pPr>
                    <w:r>
                      <w:rPr>
                        <w:w w:val="105"/>
                        <w:sz w:val="19"/>
                      </w:rPr>
                      <w:t>Radio frequency</w:t>
                    </w:r>
                  </w:p>
                </w:txbxContent>
              </v:textbox>
            </v:shape>
            <v:shape id="_x0000_s1116" o:spid="_x0000_s1116" o:spt="202" type="#_x0000_t202" style="position:absolute;left:4831;top:6;height:1905;width:1992;" filled="f" stroked="t" coordsize="21600,21600">
              <v:path/>
              <v:fill on="f" focussize="0,0"/>
              <v:stroke weight="0.616299212598425pt" color="#000000" dashstyle="dot"/>
              <v:imagedata o:title=""/>
              <o:lock v:ext="edit"/>
              <v:textbox inset="0mm,0mm,0mm,0mm">
                <w:txbxContent>
                  <w:p>
                    <w:pPr>
                      <w:spacing w:before="74" w:line="259" w:lineRule="auto"/>
                      <w:ind w:left="30" w:right="52" w:firstLine="591"/>
                      <w:jc w:val="left"/>
                      <w:rPr>
                        <w:sz w:val="19"/>
                      </w:rPr>
                    </w:pPr>
                    <w:r>
                      <w:rPr>
                        <w:w w:val="105"/>
                        <w:sz w:val="19"/>
                      </w:rPr>
                      <w:t>Wireless communication module</w:t>
                    </w:r>
                  </w:p>
                </w:txbxContent>
              </v:textbox>
            </v:shape>
            <v:shape id="_x0000_s1117" o:spid="_x0000_s1117" o:spt="202" type="#_x0000_t202" style="position:absolute;left:105;top:2279;height:467;width:1658;" filled="f" stroked="t" coordsize="21600,21600">
              <v:path/>
              <v:fill on="f" focussize="0,0"/>
              <v:stroke weight="0.614566929133858pt" color="#000000"/>
              <v:imagedata o:title=""/>
              <o:lock v:ext="edit"/>
              <v:textbox inset="0mm,0mm,0mm,0mm">
                <w:txbxContent>
                  <w:p>
                    <w:pPr>
                      <w:spacing w:before="0" w:line="259" w:lineRule="auto"/>
                      <w:ind w:left="102" w:right="89" w:firstLine="132"/>
                      <w:jc w:val="left"/>
                      <w:rPr>
                        <w:sz w:val="19"/>
                      </w:rPr>
                    </w:pPr>
                    <w:r>
                      <w:rPr>
                        <w:w w:val="105"/>
                        <w:sz w:val="19"/>
                      </w:rPr>
                      <w:t>Battery energy monitoring circuit</w:t>
                    </w:r>
                  </w:p>
                </w:txbxContent>
              </v:textbox>
            </v:shape>
            <v:shape id="_x0000_s1118" o:spid="_x0000_s1118" o:spt="202" type="#_x0000_t202" style="position:absolute;left:5376;top:2279;height:467;width:1287;" filled="f" stroked="t" coordsize="21600,21600">
              <v:path/>
              <v:fill on="f" focussize="0,0"/>
              <v:stroke weight="0.614803149606299pt" color="#000000"/>
              <v:imagedata o:title=""/>
              <o:lock v:ext="edit"/>
              <v:textbox inset="0mm,0mm,0mm,0mm">
                <w:txbxContent>
                  <w:p>
                    <w:pPr>
                      <w:spacing w:before="0" w:line="259" w:lineRule="auto"/>
                      <w:ind w:left="94" w:right="81" w:firstLine="76"/>
                      <w:jc w:val="left"/>
                      <w:rPr>
                        <w:sz w:val="19"/>
                      </w:rPr>
                    </w:pPr>
                    <w:r>
                      <w:rPr>
                        <w:w w:val="105"/>
                        <w:sz w:val="19"/>
                      </w:rPr>
                      <w:t>USB power supply circuit</w:t>
                    </w:r>
                  </w:p>
                </w:txbxContent>
              </v:textbox>
            </v:shape>
            <w10:wrap type="none"/>
            <w10:anchorlock/>
          </v:group>
        </w:pict>
      </w:r>
    </w:p>
    <w:p>
      <w:pPr>
        <w:spacing w:before="128"/>
        <w:ind w:left="1742" w:right="0" w:firstLine="0"/>
        <w:jc w:val="left"/>
        <w:rPr>
          <w:sz w:val="17"/>
        </w:rPr>
      </w:pPr>
      <w:r>
        <w:rPr>
          <w:b/>
          <w:w w:val="105"/>
          <w:sz w:val="17"/>
        </w:rPr>
        <w:t xml:space="preserve">Fig. 3.  </w:t>
      </w:r>
      <w:r>
        <w:rPr>
          <w:w w:val="105"/>
          <w:sz w:val="17"/>
        </w:rPr>
        <w:t>The overall framework of hardware framework of sensor node</w:t>
      </w:r>
    </w:p>
    <w:p>
      <w:pPr>
        <w:pStyle w:val="6"/>
        <w:spacing w:before="1"/>
        <w:rPr>
          <w:sz w:val="23"/>
        </w:rPr>
      </w:pPr>
    </w:p>
    <w:p>
      <w:pPr>
        <w:pStyle w:val="6"/>
        <w:spacing w:line="264" w:lineRule="auto"/>
        <w:ind w:left="815" w:right="803"/>
        <w:jc w:val="both"/>
      </w:pPr>
      <w:r>
        <w:rPr>
          <w:w w:val="105"/>
        </w:rPr>
        <w:t>a USB power supply circuit, a power supply mode switching circuit and a battery energy monitoring circuit [7]. The design of the battery energy monitoring circuit</w:t>
      </w:r>
      <w:r>
        <w:rPr>
          <w:spacing w:val="49"/>
          <w:w w:val="105"/>
        </w:rPr>
        <w:t xml:space="preserve"> </w:t>
      </w:r>
      <w:r>
        <w:rPr>
          <w:w w:val="105"/>
        </w:rPr>
        <w:t>aims to realize the intelligent management of the power supply of the node. It is worth noting that the design process of sensor node is divided into two parts. One part is the function module circuit design with reference to Arduino Uno R3 circuit design, and the other part is the circuit module design that Arduino Uno R3 cannot meet the sen- sor nodes and other functions. After the completion of the circuit design, the sensor node PCB design and PCB board physical production are carried</w:t>
      </w:r>
      <w:r>
        <w:rPr>
          <w:spacing w:val="-13"/>
          <w:w w:val="105"/>
        </w:rPr>
        <w:t xml:space="preserve"> </w:t>
      </w:r>
      <w:r>
        <w:rPr>
          <w:w w:val="105"/>
        </w:rPr>
        <w:t>out.</w:t>
      </w:r>
    </w:p>
    <w:p>
      <w:pPr>
        <w:pStyle w:val="6"/>
        <w:spacing w:before="4"/>
        <w:rPr>
          <w:sz w:val="31"/>
        </w:rPr>
      </w:pPr>
    </w:p>
    <w:p>
      <w:pPr>
        <w:pStyle w:val="2"/>
        <w:numPr>
          <w:ilvl w:val="0"/>
          <w:numId w:val="1"/>
        </w:numPr>
        <w:tabs>
          <w:tab w:val="left" w:pos="1384"/>
        </w:tabs>
        <w:spacing w:before="0" w:after="0" w:line="240" w:lineRule="auto"/>
        <w:ind w:left="1383" w:right="0" w:hanging="567"/>
        <w:jc w:val="both"/>
      </w:pPr>
      <w:r>
        <w:t>Result and</w:t>
      </w:r>
      <w:r>
        <w:rPr>
          <w:spacing w:val="-16"/>
        </w:rPr>
        <w:t xml:space="preserve"> </w:t>
      </w:r>
      <w:r>
        <w:t>discussion</w:t>
      </w:r>
    </w:p>
    <w:p>
      <w:pPr>
        <w:pStyle w:val="6"/>
        <w:spacing w:before="7"/>
        <w:rPr>
          <w:b/>
          <w:sz w:val="22"/>
        </w:rPr>
      </w:pPr>
    </w:p>
    <w:p>
      <w:pPr>
        <w:pStyle w:val="6"/>
        <w:spacing w:line="264" w:lineRule="auto"/>
        <w:ind w:left="815" w:right="803" w:firstLine="227"/>
        <w:jc w:val="both"/>
      </w:pPr>
      <w:r>
        <w:rPr>
          <w:w w:val="105"/>
        </w:rPr>
        <w:t>The whole framework of wireless sensor network software system can be divided into two parts: node software and host computer software. The wireless sensor node software includes the terminal node software and sink node software. The terminal node software mainly realizes the function of data acquisition and processing of vari- ous types of sensor data, acquisition and processing of power battery information, network identification, network joining, and transmission of sensor information and power battery information in the form of wireless communication according to the communication protocol [8]. The sink node software's main function is to achieve networking, discovering equipment, receiving the sensor data and power battery in- formation data sent by the terminal node, and transmitting sensor information and power battery information in the form of serial means according to the communica- tion protocol. The sensor data and battery information received by the serial transmis- sion. The host computer software is responsible for reading the information received by the serial port, then analyzing the data obtained in accordance with the communi- cation protocol and processing accordingly, and finally displaying the required infor- mation in an intuitive form. The wireless sensor network node software system is constructed, as shown in figure 4.</w:t>
      </w:r>
    </w:p>
    <w:p>
      <w:pPr>
        <w:spacing w:after="0" w:line="264" w:lineRule="auto"/>
        <w:jc w:val="both"/>
        <w:sectPr>
          <w:pgSz w:w="11900" w:h="16840"/>
          <w:pgMar w:top="2560" w:right="1680" w:bottom="1700" w:left="1680" w:header="2364" w:footer="1502" w:gutter="0"/>
        </w:sectPr>
      </w:pPr>
    </w:p>
    <w:p>
      <w:pPr>
        <w:pStyle w:val="6"/>
        <w:spacing w:before="4"/>
        <w:rPr>
          <w:sz w:val="25"/>
        </w:rPr>
      </w:pPr>
    </w:p>
    <w:p>
      <w:pPr>
        <w:pStyle w:val="3"/>
        <w:spacing w:before="91"/>
        <w:ind w:left="5283"/>
      </w:pPr>
      <w:r>
        <w:pict>
          <v:group id="_x0000_s1119" o:spid="_x0000_s1119" o:spt="203" style="position:absolute;left:0pt;margin-left:160.4pt;margin-top:6.5pt;height:133.2pt;width:264.3pt;mso-position-horizontal-relative:page;z-index:-13312;mso-width-relative:page;mso-height-relative:page;" coordorigin="3209,131" coordsize="5286,2664">
            <o:lock v:ext="edit"/>
            <v:shape id="_x0000_s1120" o:spid="_x0000_s1120" o:spt="75" type="#_x0000_t75" style="position:absolute;left:3219;top:141;height:248;width:470;" filled="f" stroked="f" coordsize="21600,21600">
              <v:path/>
              <v:fill on="f" focussize="0,0"/>
              <v:stroke on="f"/>
              <v:imagedata r:id="rId23" o:title=""/>
              <o:lock v:ext="edit" aspectratio="t"/>
            </v:shape>
            <v:shape id="_x0000_s1121" o:spid="_x0000_s1121" o:spt="75" type="#_x0000_t75" style="position:absolute;left:3219;top:292;height:482;width:182;" filled="f" stroked="f" coordsize="21600,21600">
              <v:path/>
              <v:fill on="f" focussize="0,0"/>
              <v:stroke on="f"/>
              <v:imagedata r:id="rId24" o:title=""/>
              <o:lock v:ext="edit" aspectratio="t"/>
            </v:shape>
            <v:shape id="_x0000_s1122" o:spid="_x0000_s1122" style="position:absolute;left:3219;top:292;height:483;width:182;" filled="f" stroked="t" coordorigin="3219,292" coordsize="182,483" path="m3400,389l3350,376,3304,355,3262,328,3226,294,3219,292,3219,684,3226,686,3263,718,3305,744,3351,763,3400,774,3401,774,3401,382e">
              <v:path arrowok="t"/>
              <v:fill on="f" focussize="0,0"/>
              <v:stroke weight="0.363543307086614pt" color="#FFFFFF"/>
              <v:imagedata o:title=""/>
              <o:lock v:ext="edit"/>
            </v:shape>
            <v:shape id="_x0000_s1123" o:spid="_x0000_s1123" o:spt="75" type="#_x0000_t75" style="position:absolute;left:3401;top:232;height:542;width:288;" filled="f" stroked="f" coordsize="21600,21600">
              <v:path/>
              <v:fill on="f" focussize="0,0"/>
              <v:stroke on="f"/>
              <v:imagedata r:id="rId25" o:title=""/>
              <o:lock v:ext="edit" aspectratio="t"/>
            </v:shape>
            <v:shape id="_x0000_s1124" o:spid="_x0000_s1124" style="position:absolute;left:3401;top:232;height:543;width:288;" filled="f" stroked="t" coordorigin="3401,232" coordsize="288,543" path="m3401,382l3401,774,3689,623,3689,232,3401,382xe">
              <v:path arrowok="t"/>
              <v:fill on="f" focussize="0,0"/>
              <v:stroke weight="0.363307086614173pt" color="#FFFFFF"/>
              <v:imagedata o:title=""/>
              <o:lock v:ext="edit"/>
            </v:shape>
            <v:shape id="_x0000_s1125" o:spid="_x0000_s1125" style="position:absolute;left:3219;top:141;height:633;width:470;" filled="f" stroked="t" coordorigin="3219,141" coordsize="470,633" path="m3689,232l3507,141,3219,292,3219,684,3226,686,3263,718,3305,744,3351,763,3400,774,3401,774,3689,623,3689,232e">
              <v:path arrowok="t"/>
              <v:fill on="f" focussize="0,0"/>
              <v:stroke weight="1.00842519685039pt" color="#000000"/>
              <v:imagedata o:title=""/>
              <o:lock v:ext="edit"/>
            </v:shape>
            <v:shape id="_x0000_s1126" o:spid="_x0000_s1126" o:spt="75" type="#_x0000_t75" style="position:absolute;left:3248;top:526;height:198;width:130;" filled="f" stroked="f" coordsize="21600,21600">
              <v:path/>
              <v:fill on="f" focussize="0,0"/>
              <v:stroke on="f"/>
              <v:imagedata r:id="rId26" o:title=""/>
              <o:lock v:ext="edit" aspectratio="t"/>
            </v:shape>
            <v:shape id="_x0000_s1127" o:spid="_x0000_s1127" o:spt="75" type="#_x0000_t75" style="position:absolute;left:3246;top:365;height:76;width:134;" filled="f" stroked="f" coordsize="21600,21600">
              <v:path/>
              <v:fill on="f" focussize="0,0"/>
              <v:stroke on="f"/>
              <v:imagedata r:id="rId27" o:title=""/>
              <o:lock v:ext="edit" aspectratio="t"/>
            </v:shape>
            <v:shape id="_x0000_s1128" o:spid="_x0000_s1128" o:spt="75" type="#_x0000_t75" style="position:absolute;left:3250;top:401;height:100;width:122;" filled="f" stroked="f" coordsize="21600,21600">
              <v:path/>
              <v:fill on="f" focussize="0,0"/>
              <v:stroke on="f"/>
              <v:imagedata r:id="rId28" o:title=""/>
              <o:lock v:ext="edit" aspectratio="t"/>
            </v:shape>
            <v:shape id="_x0000_s1129" o:spid="_x0000_s1129" style="position:absolute;left:3250;top:412;height:76;width:122;" fillcolor="#000000" filled="t" stroked="f" coordorigin="3250,412" coordsize="122,76" path="m3371,484l3371,488,3371,484,3371,484xm3264,424l3254,424,3280,444,3309,460,3339,474,3371,484,3371,476,3339,466,3309,452,3280,436,3264,424xm3371,473l3371,476,3371,476,3371,473xm3250,412l3250,427,3254,424,3264,424,3254,416,3250,412xe">
              <v:path arrowok="t"/>
              <v:fill on="t" focussize="0,0"/>
              <v:stroke on="f"/>
              <v:imagedata o:title=""/>
              <o:lock v:ext="edit"/>
            </v:shape>
            <v:shape id="_x0000_s1130" o:spid="_x0000_s1130" style="position:absolute;left:3250;top:412;height:88;width:122;" filled="f" stroked="t" coordorigin="3250,412" coordsize="122,88" path="m3250,412l3250,442,3254,440,3280,460,3309,476,3339,490,3371,500e">
              <v:path arrowok="t"/>
              <v:fill on="f" focussize="0,0"/>
              <v:stroke weight="0.362362204724409pt" color="#FFFFFF"/>
              <v:imagedata o:title=""/>
              <o:lock v:ext="edit"/>
            </v:shape>
            <v:shape id="_x0000_s1131" o:spid="_x0000_s1131" style="position:absolute;left:3254;top:411;height:92;width:118;" filled="f" stroked="t" coordorigin="3254,411" coordsize="118,92" path="m3371,503l3371,473,3371,471,3340,460,3309,446,3281,430,3254,411e">
              <v:path arrowok="t"/>
              <v:fill on="f" focussize="0,0"/>
              <v:stroke weight="0.36244094488189pt" color="#000000"/>
              <v:imagedata o:title=""/>
              <o:lock v:ext="edit"/>
            </v:shape>
            <v:line id="_x0000_s1132" o:spid="_x0000_s1132" o:spt="20" style="position:absolute;left:7827;top:1121;height:0;width:364;" stroked="t" coordsize="21600,21600">
              <v:path arrowok="t"/>
              <v:fill focussize="0,0"/>
              <v:stroke weight="3.0140157480315pt" color="#000000"/>
              <v:imagedata o:title=""/>
              <o:lock v:ext="edit"/>
            </v:line>
            <v:rect id="_x0000_s1133" o:spid="_x0000_s1133" o:spt="1" style="position:absolute;left:7585;top:638;height:467;width:849;" filled="f" stroked="t" coordsize="21600,21600">
              <v:path/>
              <v:fill on="f" focussize="0,0"/>
              <v:stroke weight="0.724251968503937pt" color="#000000"/>
              <v:imagedata o:title=""/>
              <o:lock v:ext="edit"/>
            </v:rect>
            <v:rect id="_x0000_s1134" o:spid="_x0000_s1134" o:spt="1" style="position:absolute;left:7524;top:1166;height:226;width:970;" fillcolor="#000000" filled="t" stroked="f" coordsize="21600,21600">
              <v:path/>
              <v:fill on="t" focussize="0,0"/>
              <v:stroke on="f"/>
              <v:imagedata o:title=""/>
              <o:lock v:ext="edit"/>
            </v:rect>
            <v:line id="_x0000_s1135" o:spid="_x0000_s1135" o:spt="20" style="position:absolute;left:7585;top:1098;height:0;width:849;" stroked="t" coordsize="21600,21600">
              <v:path arrowok="t"/>
              <v:fill focussize="0,0"/>
              <v:stroke weight="0.7pt" color="#C1C1C1"/>
              <v:imagedata o:title=""/>
              <o:lock v:ext="edit"/>
            </v:line>
            <v:line id="_x0000_s1136" o:spid="_x0000_s1136" o:spt="20" style="position:absolute;left:7600;top:669;height:422;width:0;" stroked="t" coordsize="21600,21600">
              <v:path arrowok="t"/>
              <v:fill focussize="0,0"/>
              <v:stroke weight="1.5159842519685pt" color="#C1C1C1"/>
              <v:imagedata o:title=""/>
              <o:lock v:ext="edit"/>
            </v:line>
            <v:line id="_x0000_s1137" o:spid="_x0000_s1137" o:spt="20" style="position:absolute;left:7585;top:654;height:0;width:849;" stroked="t" coordsize="21600,21600">
              <v:path arrowok="t"/>
              <v:fill focussize="0,0"/>
              <v:stroke weight="1.5pt" color="#C1C1C1"/>
              <v:imagedata o:title=""/>
              <o:lock v:ext="edit"/>
            </v:line>
            <v:line id="_x0000_s1138" o:spid="_x0000_s1138" o:spt="20" style="position:absolute;left:8418;top:669;height:421;width:0;" stroked="t" coordsize="21600,21600">
              <v:path arrowok="t"/>
              <v:fill focussize="0,0"/>
              <v:stroke weight="1.51503937007874pt" color="#C1C1C1"/>
              <v:imagedata o:title=""/>
              <o:lock v:ext="edit"/>
            </v:line>
            <v:shape id="_x0000_s1139" o:spid="_x0000_s1139" style="position:absolute;left:7615;top:669;height:422;width:789;" fillcolor="#9B9B9B" filled="t" stroked="f" coordorigin="7615,669" coordsize="789,422" path="m8403,669l7615,669,7615,1090,7645,1060,7645,684,8373,684,8403,669xe">
              <v:path arrowok="t"/>
              <v:fill on="t" focussize="0,0"/>
              <v:stroke on="f"/>
              <v:imagedata o:title=""/>
              <o:lock v:ext="edit"/>
            </v:shape>
            <v:shape id="_x0000_s1140" o:spid="_x0000_s1140" o:spt="75" type="#_x0000_t75" style="position:absolute;left:7645;top:684;height:377;width:728;" filled="f" stroked="f" coordsize="21600,21600">
              <v:path/>
              <v:fill on="f" focussize="0,0"/>
              <v:stroke on="f"/>
              <v:imagedata r:id="rId29" o:title=""/>
              <o:lock v:ext="edit" aspectratio="t"/>
            </v:shape>
            <v:rect id="_x0000_s1141" o:spid="_x0000_s1141" o:spt="1" style="position:absolute;left:7570;top:1196;height:166;width:879;" fillcolor="#C1C1C1" filled="t" stroked="f" coordsize="21600,21600">
              <v:path/>
              <v:fill on="t" focussize="0,0"/>
              <v:stroke on="f"/>
              <v:imagedata o:title=""/>
              <o:lock v:ext="edit"/>
            </v:rect>
            <v:shape id="_x0000_s1142" o:spid="_x0000_s1142" style="position:absolute;left:7539;top:1181;height:196;width:940;" fillcolor="#9B9B9B" filled="t" stroked="f" coordorigin="7539,1181" coordsize="940,196" path="m8479,1181l8449,1196,8449,1362,7570,1362,7539,1377,8479,1377,8479,1181xe">
              <v:path arrowok="t"/>
              <v:fill on="t" focussize="0,0"/>
              <v:stroke on="f"/>
              <v:imagedata o:title=""/>
              <o:lock v:ext="edit"/>
            </v:shape>
            <v:shape id="_x0000_s1143" o:spid="_x0000_s1143" style="position:absolute;left:7539;top:1181;height:196;width:940;" fillcolor="#FFFFFF" filled="t" stroked="f" coordorigin="7539,1181" coordsize="940,196" path="m8479,1181l7539,1181,7539,1377,7570,1362,7570,1196,8449,1196,8479,1181xe">
              <v:path arrowok="t"/>
              <v:fill on="t" focussize="0,0"/>
              <v:stroke on="f"/>
              <v:imagedata o:title=""/>
              <o:lock v:ext="edit"/>
            </v:shape>
            <v:line id="_x0000_s1144" o:spid="_x0000_s1144" o:spt="20" style="position:absolute;left:8191;top:1279;height:0;width:167;" stroked="t" coordsize="21600,21600">
              <v:path arrowok="t"/>
              <v:fill focussize="0,0"/>
              <v:stroke weight="0.752992125984252pt" color="#000000"/>
              <v:imagedata o:title=""/>
              <o:lock v:ext="edit"/>
            </v:line>
            <v:line id="_x0000_s1145" o:spid="_x0000_s1145" o:spt="20" style="position:absolute;left:8130;top:1256;height:0;width:288;" stroked="t" coordsize="21600,21600">
              <v:path arrowok="t"/>
              <v:fill focussize="0,0"/>
              <v:stroke weight="1.50700787401575pt" color="#000000"/>
              <v:imagedata o:title=""/>
              <o:lock v:ext="edit"/>
            </v:line>
            <v:line id="_x0000_s1146" o:spid="_x0000_s1146" o:spt="20" style="position:absolute;left:7600;top:1241;height:0;width:61;" stroked="t" coordsize="21600,21600">
              <v:path arrowok="t"/>
              <v:fill focussize="0,0"/>
              <v:stroke weight="1.50700787401575pt" color="#008000"/>
              <v:imagedata o:title=""/>
              <o:lock v:ext="edit"/>
            </v:line>
            <v:line id="_x0000_s1147" o:spid="_x0000_s1147" o:spt="20" style="position:absolute;left:7600;top:1234;height:0;width:30;" stroked="t" coordsize="21600,21600">
              <v:path arrowok="t"/>
              <v:fill focussize="0,0"/>
              <v:stroke weight="0.752992125984252pt" color="#00FF00"/>
              <v:imagedata o:title=""/>
              <o:lock v:ext="edit"/>
            </v:line>
            <v:shape id="_x0000_s1148" o:spid="_x0000_s1148" style="position:absolute;left:3479;top:1911;height:554;width:2614;" fillcolor="#000000" filled="t" stroked="f" coordorigin="3479,1911" coordsize="2614,554" path="m6087,1911l5975,1934,5972,1938,5974,1946,5978,1949,6090,1926,6092,1922,6091,1914,6087,1911xm5909,1948l5797,1971,5794,1975,5796,1983,5800,1986,5912,1963,5914,1959,5913,1950,5909,1948xm5731,1985l5618,2008,5616,2012,5618,2020,5622,2023,5734,1999,5736,1995,5735,1987,5731,1985xm5552,2022l5440,2045,5438,2049,5439,2057,5443,2059,5556,2036,5558,2032,5556,2024,5552,2022xm5374,2058l5262,2082,5260,2086,5261,2094,5265,2096,5377,2073,5380,2069,5378,2061,5374,2058xm5196,2095l5084,2118,5082,2122,5083,2131,5087,2133,5199,2110,5202,2106,5200,2098,5196,2095xm5018,2132l4906,2155,4903,2159,4905,2167,4909,2170,5021,2147,5024,2143,5022,2135,5018,2132xm4840,2169l4728,2192,4725,2196,4727,2204,4731,2207,4843,2184,4846,2180,4844,2172,4840,2169xm4662,2206l4550,2229,4547,2233,4549,2241,4553,2244,4665,2220,4668,2216,4666,2208,4662,2206xm4484,2243l4372,2266,4369,2270,4371,2278,4375,2281,4487,2257,4490,2253,4488,2245,4484,2243xm4306,2279l4194,2303,4191,2307,4193,2315,4197,2317,4309,2294,4312,2290,4310,2282,4306,2279xm4128,2316l4016,2339,4013,2343,4015,2352,4019,2354,4131,2331,4134,2327,4132,2319,4128,2316xm3950,2353l3838,2376,3835,2380,3837,2388,3841,2391,3953,2368,3955,2364,3954,2356,3950,2353xm3772,2390l3660,2413,3657,2417,3659,2425,3663,2428,3775,2405,3777,2401,3776,2393,3772,2390xm3594,2427l3481,2450,3479,2454,3481,2462,3485,2465,3597,2442,3599,2438,3598,2429,3594,2427xe">
              <v:path arrowok="t"/>
              <v:fill on="t" focussize="0,0"/>
              <v:stroke on="f"/>
              <v:imagedata o:title=""/>
              <o:lock v:ext="edit"/>
            </v:shape>
            <v:shape id="_x0000_s1149" o:spid="_x0000_s1149" style="position:absolute;left:6084;top:1395;height:746;width:1926;" filled="f" stroked="t" coordorigin="6084,1395" coordsize="1926,746" path="m8009,1395l7973,1491,7936,1577,7897,1652,7856,1717,7814,1773,7770,1821,7724,1861,7629,1921,7529,1959,7423,1979,7313,1989,7198,1993,7139,1994,7079,1996,7018,2000,6956,2005,6894,2013,6830,2024,6766,2040,6774,2038,6711,2057,6649,2078,6586,2099,6524,2118,6462,2133,6402,2141,6344,2140,6287,2127,6232,2101,6180,2059,6130,1999,6084,1919e">
              <v:path arrowok="t"/>
              <v:fill on="f" focussize="0,0"/>
              <v:stroke weight="0.754015748031496pt" color="#000000"/>
              <v:imagedata o:title=""/>
              <o:lock v:ext="edit"/>
            </v:shape>
            <v:shape id="_x0000_s1150" o:spid="_x0000_s1150" o:spt="75" type="#_x0000_t75" style="position:absolute;left:3219;top:1121;height:272;width:500;" filled="f" stroked="f" coordsize="21600,21600">
              <v:path/>
              <v:fill on="f" focussize="0,0"/>
              <v:stroke on="f"/>
              <v:imagedata r:id="rId30" o:title=""/>
              <o:lock v:ext="edit" aspectratio="t"/>
            </v:shape>
            <v:shape id="_x0000_s1151" o:spid="_x0000_s1151" o:spt="75" type="#_x0000_t75" style="position:absolute;left:3219;top:1286;height:527;width:197;" filled="f" stroked="f" coordsize="21600,21600">
              <v:path/>
              <v:fill on="f" focussize="0,0"/>
              <v:stroke on="f"/>
              <v:imagedata r:id="rId31" o:title=""/>
              <o:lock v:ext="edit" aspectratio="t"/>
            </v:shape>
            <v:shape id="_x0000_s1152" o:spid="_x0000_s1152" style="position:absolute;left:3219;top:1286;height:528;width:198;" filled="f" stroked="t" coordorigin="3219,1286" coordsize="198,528" path="m3414,1393l3360,1378,3310,1356,3265,1326,3226,1290,3219,1286,3219,1708,3226,1714,3266,1749,3311,1776,3361,1796,3414,1809,3416,1814,3416,1392e">
              <v:path arrowok="t"/>
              <v:fill on="f" focussize="0,0"/>
              <v:stroke weight="0.363543307086614pt" color="#FFFFFF"/>
              <v:imagedata o:title=""/>
              <o:lock v:ext="edit"/>
            </v:shape>
            <v:shape id="_x0000_s1153" o:spid="_x0000_s1153" o:spt="75" type="#_x0000_t75" style="position:absolute;left:3416;top:1226;height:588;width:303;" filled="f" stroked="f" coordsize="21600,21600">
              <v:path/>
              <v:fill on="f" focussize="0,0"/>
              <v:stroke on="f"/>
              <v:imagedata r:id="rId32" o:title=""/>
              <o:lock v:ext="edit" aspectratio="t"/>
            </v:shape>
            <v:shape id="_x0000_s1154" o:spid="_x0000_s1154" style="position:absolute;left:3416;top:1226;height:588;width:304;" filled="f" stroked="t" coordorigin="3416,1226" coordsize="304,588" path="m3416,1392l3416,1814,3720,1648,3720,1226,3416,1392xe">
              <v:path arrowok="t"/>
              <v:fill on="f" focussize="0,0"/>
              <v:stroke weight="0.363307086614173pt" color="#FFFFFF"/>
              <v:imagedata o:title=""/>
              <o:lock v:ext="edit"/>
            </v:shape>
            <v:shape id="_x0000_s1155" o:spid="_x0000_s1155" style="position:absolute;left:3219;top:1121;height:694;width:501;" filled="f" stroked="t" coordorigin="3219,1121" coordsize="501,694" path="m3720,1226l3538,1121,3219,1286,3219,1708,3266,1749,3360,1796,3414,1809,3416,1814,3720,1648,3720,1226e">
              <v:path arrowok="t"/>
              <v:fill on="f" focussize="0,0"/>
              <v:stroke weight="1.00850393700787pt" color="#000000"/>
              <v:imagedata o:title=""/>
              <o:lock v:ext="edit"/>
            </v:shape>
            <v:shape id="_x0000_s1156" o:spid="_x0000_s1156" o:spt="75" type="#_x0000_t75" style="position:absolute;left:3295;top:1547;height:40;width:34;" filled="f" stroked="f" coordsize="21600,21600">
              <v:path/>
              <v:fill on="f" focussize="0,0"/>
              <v:stroke on="f"/>
              <v:imagedata r:id="rId33" o:title=""/>
              <o:lock v:ext="edit" aspectratio="t"/>
            </v:shape>
            <v:shape id="_x0000_s1157" o:spid="_x0000_s1157" o:spt="75" type="#_x0000_t75" style="position:absolute;left:3250;top:1541;height:213;width:139;" filled="f" stroked="f" coordsize="21600,21600">
              <v:path/>
              <v:fill on="f" focussize="0,0"/>
              <v:stroke on="f"/>
              <v:imagedata r:id="rId34" o:title=""/>
              <o:lock v:ext="edit" aspectratio="t"/>
            </v:shape>
            <v:shape id="_x0000_s1158" o:spid="_x0000_s1158" o:spt="75" type="#_x0000_t75" style="position:absolute;left:3247;top:1368;height:82;width:144;" filled="f" stroked="f" coordsize="21600,21600">
              <v:path/>
              <v:fill on="f" focussize="0,0"/>
              <v:stroke on="f"/>
              <v:imagedata r:id="rId35" o:title=""/>
              <o:lock v:ext="edit" aspectratio="t"/>
            </v:shape>
            <v:shape id="_x0000_s1159" o:spid="_x0000_s1159" o:spt="75" type="#_x0000_t75" style="position:absolute;left:3250;top:1405;height:108;width:136;" filled="f" stroked="f" coordsize="21600,21600">
              <v:path/>
              <v:fill on="f" focussize="0,0"/>
              <v:stroke on="f"/>
              <v:imagedata r:id="rId36" o:title=""/>
              <o:lock v:ext="edit" aspectratio="t"/>
            </v:shape>
            <v:shape id="_x0000_s1160" o:spid="_x0000_s1160" style="position:absolute;left:3250;top:1422;height:76;width:137;" fillcolor="#000000" filled="t" stroked="f" coordorigin="3250,1422" coordsize="137,76" path="m3267,1430l3256,1430,3284,1452,3315,1470,3348,1484,3383,1495,3386,1497,3386,1487,3383,1487,3349,1476,3316,1461,3285,1443,3267,1430xm3386,1482l3383,1487,3386,1487,3386,1482xm3250,1422l3250,1437,3256,1430,3267,1430,3256,1422,3250,1422xe">
              <v:path arrowok="t"/>
              <v:fill on="t" focussize="0,0"/>
              <v:stroke on="f"/>
              <v:imagedata o:title=""/>
              <o:lock v:ext="edit"/>
            </v:shape>
            <v:shape id="_x0000_s1161" o:spid="_x0000_s1161" style="position:absolute;left:3250;top:1422;height:91;width:134;" filled="f" stroked="t" coordorigin="3250,1422" coordsize="134,91" path="m3250,1422l3250,1452,3256,1448,3285,1469,3316,1487,3349,1501,3383,1513e">
              <v:path arrowok="t"/>
              <v:fill on="f" focussize="0,0"/>
              <v:stroke weight="0.362362204724409pt" color="#FFFFFF"/>
              <v:imagedata o:title=""/>
              <o:lock v:ext="edit"/>
            </v:shape>
            <v:shape id="_x0000_s1162" o:spid="_x0000_s1162" style="position:absolute;left:3256;top:1416;height:97;width:130;" filled="f" stroked="t" coordorigin="3256,1416" coordsize="130,97" path="m3386,1512l3386,1482,3383,1481,3349,1469,3316,1455,3285,1437,3256,1416e">
              <v:path arrowok="t"/>
              <v:fill on="f" focussize="0,0"/>
              <v:stroke weight="0.362362204724409pt" color="#000000"/>
              <v:imagedata o:title=""/>
              <o:lock v:ext="edit"/>
            </v:shape>
            <v:shape id="_x0000_s1163" o:spid="_x0000_s1163" o:spt="75" type="#_x0000_t75" style="position:absolute;left:3219;top:2145;height:256;width:470;" filled="f" stroked="f" coordsize="21600,21600">
              <v:path/>
              <v:fill on="f" focussize="0,0"/>
              <v:stroke on="f"/>
              <v:imagedata r:id="rId37" o:title=""/>
              <o:lock v:ext="edit" aspectratio="t"/>
            </v:shape>
            <v:shape id="_x0000_s1164" o:spid="_x0000_s1164" style="position:absolute;left:3219;top:2145;height:257;width:470;" filled="f" stroked="t" coordorigin="3219,2145" coordsize="470,257" path="m3401,2401l3689,2251,3507,2145,3219,2296,3304,2364,3400,2398e">
              <v:path arrowok="t"/>
              <v:fill on="f" focussize="0,0"/>
              <v:stroke weight="0.362125984251969pt" color="#FFFFFF"/>
              <v:imagedata o:title=""/>
              <o:lock v:ext="edit"/>
            </v:shape>
            <v:shape id="_x0000_s1165" o:spid="_x0000_s1165" o:spt="75" type="#_x0000_t75" style="position:absolute;left:3219;top:2296;height:487;width:182;" filled="f" stroked="f" coordsize="21600,21600">
              <v:path/>
              <v:fill on="f" focussize="0,0"/>
              <v:stroke on="f"/>
              <v:imagedata r:id="rId38" o:title=""/>
              <o:lock v:ext="edit" aspectratio="t"/>
            </v:shape>
            <v:shape id="_x0000_s1166" o:spid="_x0000_s1166" style="position:absolute;left:3219;top:2296;height:488;width:182;" filled="f" stroked="t" coordorigin="3219,2296" coordsize="182,488" path="m3400,2398l3304,2364,3226,2303,3219,2296,3219,2703,3226,2695,3263,2728,3305,2753,3351,2772,3400,2783,3401,2778,3401,2401e">
              <v:path arrowok="t"/>
              <v:fill on="f" focussize="0,0"/>
              <v:stroke weight="0.363543307086614pt" color="#FFFFFF"/>
              <v:imagedata o:title=""/>
              <o:lock v:ext="edit"/>
            </v:shape>
            <v:shape id="_x0000_s1167" o:spid="_x0000_s1167" o:spt="75" type="#_x0000_t75" style="position:absolute;left:3401;top:2251;height:527;width:288;" filled="f" stroked="f" coordsize="21600,21600">
              <v:path/>
              <v:fill on="f" focussize="0,0"/>
              <v:stroke on="f"/>
              <v:imagedata r:id="rId39" o:title=""/>
              <o:lock v:ext="edit" aspectratio="t"/>
            </v:shape>
            <v:shape id="_x0000_s1168" o:spid="_x0000_s1168" style="position:absolute;left:3401;top:2251;height:528;width:288;" filled="f" stroked="t" coordorigin="3401,2251" coordsize="288,528" path="m3401,2401l3401,2778,3689,2627,3689,2251,3401,2401xe">
              <v:path arrowok="t"/>
              <v:fill on="f" focussize="0,0"/>
              <v:stroke weight="0.363307086614173pt" color="#FFFFFF"/>
              <v:imagedata o:title=""/>
              <o:lock v:ext="edit"/>
            </v:shape>
            <v:shape id="_x0000_s1169" o:spid="_x0000_s1169" style="position:absolute;left:3219;top:2145;height:638;width:470;" filled="f" stroked="t" coordorigin="3219,2145" coordsize="470,638" path="m3689,2251l3507,2145,3219,2296,3219,2703,3226,2695,3263,2728,3305,2753,3351,2772,3400,2783,3401,2778,3689,2627,3689,2251e">
              <v:path arrowok="t"/>
              <v:fill on="f" focussize="0,0"/>
              <v:stroke weight="1.00842519685039pt" color="#000000"/>
              <v:imagedata o:title=""/>
              <o:lock v:ext="edit"/>
            </v:shape>
            <v:shape id="_x0000_s1170" o:spid="_x0000_s1170" o:spt="75" type="#_x0000_t75" style="position:absolute;left:3248;top:2535;height:198;width:130;" filled="f" stroked="f" coordsize="21600,21600">
              <v:path/>
              <v:fill on="f" focussize="0,0"/>
              <v:stroke on="f"/>
              <v:imagedata r:id="rId40" o:title=""/>
              <o:lock v:ext="edit" aspectratio="t"/>
            </v:shape>
            <v:shape id="_x0000_s1171" o:spid="_x0000_s1171" o:spt="75" type="#_x0000_t75" style="position:absolute;left:3246;top:2375;height:76;width:134;" filled="f" stroked="f" coordsize="21600,21600">
              <v:path/>
              <v:fill on="f" focussize="0,0"/>
              <v:stroke on="f"/>
              <v:imagedata r:id="rId41" o:title=""/>
              <o:lock v:ext="edit" aspectratio="t"/>
            </v:shape>
            <v:shape id="_x0000_s1172" o:spid="_x0000_s1172" o:spt="75" type="#_x0000_t75" style="position:absolute;left:3250;top:2410;height:100;width:122;" filled="f" stroked="f" coordsize="21600,21600">
              <v:path/>
              <v:fill on="f" focussize="0,0"/>
              <v:stroke on="f"/>
              <v:imagedata r:id="rId42" o:title=""/>
              <o:lock v:ext="edit" aspectratio="t"/>
            </v:shape>
            <v:shape id="_x0000_s1173" o:spid="_x0000_s1173" style="position:absolute;left:3250;top:2425;height:68;width:122;" fillcolor="#000000" filled="t" stroked="f" coordorigin="3250,2425" coordsize="122,68" path="m3254,2425l3250,2432,3254,2433,3280,2453,3309,2469,3339,2483,3371,2493,3371,2492,3371,2485,3339,2475,3309,2461,3280,2445,3254,2425xe">
              <v:path arrowok="t"/>
              <v:fill on="t" focussize="0,0"/>
              <v:stroke on="f"/>
              <v:imagedata o:title=""/>
              <o:lock v:ext="edit"/>
            </v:shape>
            <v:shape id="_x0000_s1174" o:spid="_x0000_s1174" style="position:absolute;left:3250;top:2416;height:93;width:122;" filled="f" stroked="t" coordorigin="3250,2416" coordsize="122,93" path="m3250,2416l3250,2447,3254,2449,3280,2469,3309,2485,3339,2499,3371,2509e">
              <v:path arrowok="t"/>
              <v:fill on="f" focussize="0,0"/>
              <v:stroke weight="0.36244094488189pt" color="#FFFFFF"/>
              <v:imagedata o:title=""/>
              <o:lock v:ext="edit"/>
            </v:shape>
            <v:shape id="_x0000_s1175" o:spid="_x0000_s1175" style="position:absolute;left:3254;top:2420;height:87;width:118;" filled="f" stroked="t" coordorigin="3254,2420" coordsize="118,87" path="m3371,2507l3371,2477,3371,2480,3340,2469,3309,2455,3281,2439,3254,2420e">
              <v:path arrowok="t"/>
              <v:fill on="f" focussize="0,0"/>
              <v:stroke weight="0.36244094488189pt" color="#000000"/>
              <v:imagedata o:title=""/>
              <o:lock v:ext="edit"/>
            </v:shape>
            <v:shape id="_x0000_s1176" o:spid="_x0000_s1176" o:spt="75" type="#_x0000_t75" style="position:absolute;left:5718;top:1407;height:407;width:745;" filled="f" stroked="f" coordsize="21600,21600">
              <v:path/>
              <v:fill on="f" focussize="0,0"/>
              <v:stroke on="f"/>
              <v:imagedata r:id="rId43" o:title=""/>
              <o:lock v:ext="edit" aspectratio="t"/>
            </v:shape>
            <v:shape id="_x0000_s1177" o:spid="_x0000_s1177" style="position:absolute;left:5718;top:1407;height:407;width:746;" filled="f" stroked="t" coordorigin="5718,1407" coordsize="746,407" path="m5993,1814l6463,1558,6175,1407,5720,1648,5718,1655,5777,1710,5845,1754,5920,1788,6000,1809e">
              <v:path arrowok="t"/>
              <v:fill on="f" focussize="0,0"/>
              <v:stroke weight="0.362125984251969pt" color="#FFFFFF"/>
              <v:imagedata o:title=""/>
              <o:lock v:ext="edit"/>
            </v:shape>
            <v:shape id="_x0000_s1178" o:spid="_x0000_s1178" o:spt="75" type="#_x0000_t75" style="position:absolute;left:5720;top:1657;height:778;width:280;" filled="f" stroked="f" coordsize="21600,21600">
              <v:path/>
              <v:fill on="f" focussize="0,0"/>
              <v:stroke on="f"/>
              <v:imagedata r:id="rId44" o:title=""/>
              <o:lock v:ext="edit" aspectratio="t"/>
            </v:shape>
            <v:shape id="_x0000_s1179" o:spid="_x0000_s1179" style="position:absolute;left:5718;top:1648;height:788;width:283;" filled="f" stroked="t" coordorigin="5718,1648" coordsize="283,788" path="m6000,1809l5920,1788,5845,1754,5777,1710,5718,1654,5720,1648,5720,2296,5718,2293,5778,2345,5846,2386,5921,2417,6000,2435,5993,2432,5993,1814e">
              <v:path arrowok="t"/>
              <v:fill on="f" focussize="0,0"/>
              <v:stroke weight="0.363543307086614pt" color="#FFFFFF"/>
              <v:imagedata o:title=""/>
              <o:lock v:ext="edit"/>
            </v:shape>
            <v:shape id="_x0000_s1180" o:spid="_x0000_s1180" o:spt="75" type="#_x0000_t75" style="position:absolute;left:5993;top:1558;height:874;width:470;" filled="f" stroked="f" coordsize="21600,21600">
              <v:path/>
              <v:fill on="f" focussize="0,0"/>
              <v:stroke on="f"/>
              <v:imagedata r:id="rId45" o:title=""/>
              <o:lock v:ext="edit" aspectratio="t"/>
            </v:shape>
            <v:shape id="_x0000_s1181" o:spid="_x0000_s1181" style="position:absolute;left:5993;top:1558;height:874;width:470;" filled="f" stroked="t" coordorigin="5993,1558" coordsize="470,874" path="m5993,1814l5993,2432,6463,2190,6463,1558,5993,1814xe">
              <v:path arrowok="t"/>
              <v:fill on="f" focussize="0,0"/>
              <v:stroke weight="0.363307086614173pt" color="#FFFFFF"/>
              <v:imagedata o:title=""/>
              <o:lock v:ext="edit"/>
            </v:shape>
            <v:shape id="_x0000_s1182" o:spid="_x0000_s1182" style="position:absolute;left:5718;top:1407;height:1029;width:746;" filled="f" stroked="t" coordorigin="5718,1407" coordsize="746,1029" path="m6463,1558l6175,1407,5720,1648,5720,2296,5718,2293,5778,2345,5846,2386,5921,2417,6000,2435,5993,2432,6463,2190,6463,1558e">
              <v:path arrowok="t"/>
              <v:fill on="f" focussize="0,0"/>
              <v:stroke weight="1.00850393700787pt" color="#000000"/>
              <v:imagedata o:title=""/>
              <o:lock v:ext="edit"/>
            </v:shape>
            <v:shape id="_x0000_s1183" o:spid="_x0000_s1183" o:spt="75" type="#_x0000_t75" style="position:absolute;left:5825;top:2041;height:57;width:45;" filled="f" stroked="f" coordsize="21600,21600">
              <v:path/>
              <v:fill on="f" focussize="0,0"/>
              <v:stroke on="f"/>
              <v:imagedata r:id="rId46" o:title=""/>
              <o:lock v:ext="edit" aspectratio="t"/>
            </v:shape>
            <v:shape id="_x0000_s1184" o:spid="_x0000_s1184" style="position:absolute;left:5825;top:2041;height:57;width:46;" filled="f" stroked="t" coordorigin="5825,2041" coordsize="46,57" path="m5868,2062l5863,2052,5855,2045,5846,2041,5838,2042,5831,2047,5826,2055,5825,2066,5827,2077,5833,2087,5841,2094,5849,2098,5858,2097,5865,2092,5869,2084,5870,2074,5868,2062xe">
              <v:path arrowok="t"/>
              <v:fill on="f" focussize="0,0"/>
              <v:stroke weight="0.362913385826772pt" color="#000000"/>
              <v:imagedata o:title=""/>
              <o:lock v:ext="edit"/>
            </v:shape>
            <v:shape id="_x0000_s1185" o:spid="_x0000_s1185" o:spt="75" type="#_x0000_t75" style="position:absolute;left:5757;top:2165;height:186;width:203;" filled="f" stroked="f" coordsize="21600,21600">
              <v:path/>
              <v:fill on="f" focussize="0,0"/>
              <v:stroke on="f"/>
              <v:imagedata r:id="rId47" o:title=""/>
              <o:lock v:ext="edit" aspectratio="t"/>
            </v:shape>
            <v:shape id="_x0000_s1186" o:spid="_x0000_s1186" o:spt="75" type="#_x0000_t75" style="position:absolute;left:5752;top:1772;height:121;width:213;" filled="f" stroked="f" coordsize="21600,21600">
              <v:path/>
              <v:fill on="f" focussize="0,0"/>
              <v:stroke on="f"/>
              <v:imagedata r:id="rId48" o:title=""/>
              <o:lock v:ext="edit" aspectratio="t"/>
            </v:shape>
            <v:shape id="_x0000_s1187" o:spid="_x0000_s1187" style="position:absolute;left:5815;top:1829;height:40;width:62;" fillcolor="#FFFFFF" filled="t" stroked="f" coordorigin="5815,1829" coordsize="62,40" path="m5837,1829l5830,1829,5823,1832,5817,1837,5817,1837,5816,1839,5815,1841,5815,1844,5818,1852,5825,1859,5837,1864,5852,1868,5856,1868,5860,1868,5868,1868,5872,1868,5876,1868,5875,1867,5874,1867,5873,1866,5860,1866,5856,1865,5852,1865,5838,1862,5827,1857,5820,1850,5818,1844,5819,1839,5819,1839,5818,1838,5820,1838,5825,1834,5831,1832,5849,1832,5849,1832,5837,1829xm5876,1865l5875,1865,5876,1868,5877,1867,5876,1865,5876,1865xm5875,1865l5873,1865,5874,1867,5875,1866,5875,1865xm5875,1866l5874,1867,5875,1867,5875,1866xm5873,1865l5871,1865,5868,1866,5873,1866,5873,1865xm5849,1832l5837,1832,5848,1834,5858,1841,5867,1852,5873,1865,5875,1865,5876,1865,5869,1850,5860,1839,5849,1832xm5818,1838l5819,1839,5819,1839,5819,1839,5818,1838xm5819,1839l5819,1839,5819,1839,5819,1839xm5820,1838l5818,1838,5819,1839,5819,1839,5820,1838xe">
              <v:path arrowok="t"/>
              <v:fill on="t" focussize="0,0"/>
              <v:stroke on="f"/>
              <v:imagedata o:title=""/>
              <o:lock v:ext="edit"/>
            </v:shape>
            <v:shape id="_x0000_s1188" o:spid="_x0000_s1188" o:spt="75" type="#_x0000_t75" style="position:absolute;left:5763;top:1844;height:151;width:191;" filled="f" stroked="f" coordsize="21600,21600">
              <v:path/>
              <v:fill on="f" focussize="0,0"/>
              <v:stroke on="f"/>
              <v:imagedata r:id="rId49" o:title=""/>
              <o:lock v:ext="edit" aspectratio="t"/>
            </v:shape>
            <v:shape id="_x0000_s1189" o:spid="_x0000_s1189" style="position:absolute;left:5763;top:1854;height:111;width:191;" fillcolor="#000000" filled="t" stroked="f" coordorigin="5763,1854" coordsize="191,111" path="m5948,1961l5948,1964,5954,1964,5948,1961xm5763,1854l5766,1859,5763,1866,5806,1898,5853,1925,5902,1947,5948,1961,5948,1949,5949,1949,5903,1934,5853,1912,5807,1885,5763,1854xm5949,1949l5948,1949,5954,1951,5949,1949xe">
              <v:path arrowok="t"/>
              <v:fill on="t" focussize="0,0"/>
              <v:stroke on="f"/>
              <v:imagedata o:title=""/>
              <o:lock v:ext="edit"/>
            </v:shape>
            <v:shape id="_x0000_s1190" o:spid="_x0000_s1190" style="position:absolute;left:5763;top:1844;height:147;width:191;" filled="f" stroked="t" coordorigin="5763,1844" coordsize="191,147" path="m5766,1844l5766,1889,5763,1893,5807,1924,5853,1951,5903,1973,5954,1990e">
              <v:path arrowok="t"/>
              <v:fill on="f" focussize="0,0"/>
              <v:stroke weight="0.36244094488189pt" color="#FFFFFF"/>
              <v:imagedata o:title=""/>
              <o:lock v:ext="edit"/>
            </v:shape>
            <v:shape id="_x0000_s1191" o:spid="_x0000_s1191" style="position:absolute;left:5763;top:1845;height:150;width:191;" filled="f" stroked="t" coordorigin="5763,1845" coordsize="191,150" path="m5948,1995l5948,1949,5954,1942,5903,1925,5854,1903,5807,1876,5763,1845e">
              <v:path arrowok="t"/>
              <v:fill on="f" focussize="0,0"/>
              <v:stroke weight="0.36244094488189pt" color="#000000"/>
              <v:imagedata o:title=""/>
              <o:lock v:ext="edit"/>
            </v:shape>
            <v:line id="_x0000_s1192" o:spid="_x0000_s1192" o:spt="20" style="position:absolute;left:3689;top:563;flip:x y;height:1296;width:2031;" stroked="t" coordsize="21600,21600">
              <v:path arrowok="t"/>
              <v:fill focussize="0,0"/>
              <v:stroke weight="0.754724409448819pt" color="#000000"/>
              <v:imagedata o:title=""/>
              <o:lock v:ext="edit"/>
            </v:line>
            <v:line id="_x0000_s1193" o:spid="_x0000_s1193" o:spt="20" style="position:absolute;left:3720;top:1588;flip:x y;height:331;width:2000;" stroked="t" coordsize="21600,21600">
              <v:path arrowok="t"/>
              <v:fill focussize="0,0"/>
              <v:stroke weight="0.753543307086614pt" color="#000000"/>
              <v:imagedata o:title=""/>
              <o:lock v:ext="edit"/>
            </v:line>
          </v:group>
        </w:pict>
      </w:r>
      <w:r>
        <w:t>PC software subsystem</w:t>
      </w:r>
    </w:p>
    <w:p>
      <w:pPr>
        <w:pStyle w:val="6"/>
        <w:spacing w:before="8"/>
        <w:rPr>
          <w:sz w:val="37"/>
        </w:rPr>
      </w:pPr>
    </w:p>
    <w:p>
      <w:pPr>
        <w:spacing w:before="0" w:line="252" w:lineRule="auto"/>
        <w:ind w:left="3743" w:right="2888" w:firstLine="0"/>
        <w:jc w:val="center"/>
        <w:rPr>
          <w:sz w:val="24"/>
        </w:rPr>
      </w:pPr>
      <w:r>
        <w:rPr>
          <w:sz w:val="24"/>
        </w:rPr>
        <w:t>Aggregate node software subsystem</w:t>
      </w:r>
    </w:p>
    <w:p>
      <w:pPr>
        <w:pStyle w:val="6"/>
        <w:rPr>
          <w:sz w:val="20"/>
        </w:rPr>
      </w:pPr>
    </w:p>
    <w:p>
      <w:pPr>
        <w:pStyle w:val="6"/>
        <w:rPr>
          <w:sz w:val="20"/>
        </w:rPr>
      </w:pPr>
    </w:p>
    <w:p>
      <w:pPr>
        <w:pStyle w:val="6"/>
        <w:rPr>
          <w:sz w:val="20"/>
        </w:rPr>
      </w:pPr>
    </w:p>
    <w:p>
      <w:pPr>
        <w:pStyle w:val="6"/>
        <w:rPr>
          <w:sz w:val="20"/>
        </w:rPr>
      </w:pPr>
    </w:p>
    <w:p>
      <w:pPr>
        <w:pStyle w:val="6"/>
        <w:rPr>
          <w:sz w:val="20"/>
        </w:rPr>
      </w:pPr>
    </w:p>
    <w:p>
      <w:pPr>
        <w:spacing w:after="0"/>
        <w:rPr>
          <w:sz w:val="20"/>
        </w:rPr>
        <w:sectPr>
          <w:pgSz w:w="11900" w:h="16840"/>
          <w:pgMar w:top="2560" w:right="1680" w:bottom="1700" w:left="1680" w:header="2364" w:footer="1502" w:gutter="0"/>
        </w:sectPr>
      </w:pPr>
    </w:p>
    <w:p>
      <w:pPr>
        <w:pStyle w:val="6"/>
        <w:spacing w:before="6"/>
        <w:rPr>
          <w:sz w:val="31"/>
        </w:rPr>
      </w:pPr>
    </w:p>
    <w:p>
      <w:pPr>
        <w:spacing w:before="0" w:line="252" w:lineRule="auto"/>
        <w:ind w:left="893" w:right="0" w:firstLine="242"/>
        <w:jc w:val="left"/>
        <w:rPr>
          <w:sz w:val="24"/>
        </w:rPr>
      </w:pPr>
      <w:r>
        <w:rPr>
          <w:sz w:val="24"/>
        </w:rPr>
        <w:t>Terminal node software subsystem</w:t>
      </w:r>
    </w:p>
    <w:p>
      <w:pPr>
        <w:pStyle w:val="6"/>
        <w:spacing w:before="8"/>
        <w:rPr>
          <w:sz w:val="20"/>
        </w:rPr>
      </w:pPr>
      <w:r>
        <w:br w:type="column"/>
      </w:r>
    </w:p>
    <w:p>
      <w:pPr>
        <w:tabs>
          <w:tab w:val="left" w:pos="1802"/>
        </w:tabs>
        <w:spacing w:before="0"/>
        <w:ind w:left="893" w:right="0" w:firstLine="0"/>
        <w:jc w:val="left"/>
        <w:rPr>
          <w:sz w:val="24"/>
        </w:rPr>
      </w:pPr>
      <w:r>
        <w:rPr>
          <w:w w:val="101"/>
          <w:sz w:val="24"/>
          <w:u w:val="dotted"/>
        </w:rPr>
        <w:t xml:space="preserve"> </w:t>
      </w:r>
      <w:r>
        <w:rPr>
          <w:sz w:val="24"/>
          <w:u w:val="dotted"/>
        </w:rPr>
        <w:tab/>
      </w:r>
      <w:r>
        <w:rPr>
          <w:sz w:val="24"/>
        </w:rPr>
        <w:t xml:space="preserve"> </w:t>
      </w:r>
      <w:r>
        <w:rPr>
          <w:spacing w:val="-5"/>
          <w:sz w:val="24"/>
        </w:rPr>
        <w:t xml:space="preserve"> </w:t>
      </w:r>
      <w:r>
        <w:rPr>
          <w:sz w:val="24"/>
        </w:rPr>
        <w:t>Wireless</w:t>
      </w:r>
      <w:r>
        <w:rPr>
          <w:spacing w:val="24"/>
          <w:sz w:val="24"/>
        </w:rPr>
        <w:t xml:space="preserve"> </w:t>
      </w:r>
      <w:r>
        <w:rPr>
          <w:sz w:val="24"/>
        </w:rPr>
        <w:t>communication</w:t>
      </w:r>
    </w:p>
    <w:p>
      <w:pPr>
        <w:spacing w:before="122"/>
        <w:ind w:left="1973" w:right="0" w:firstLine="0"/>
        <w:jc w:val="left"/>
        <w:rPr>
          <w:sz w:val="24"/>
        </w:rPr>
      </w:pPr>
      <w:r>
        <w:pict>
          <v:line id="_x0000_s1194" o:spid="_x0000_s1194" o:spt="20" style="position:absolute;left:0pt;margin-left:297.35pt;margin-top:12.3pt;height:0pt;width:43.95pt;mso-position-horizontal-relative:page;z-index:2048;mso-width-relative:page;mso-height-relative:page;" stroked="t" coordsize="21600,21600">
            <v:path arrowok="t"/>
            <v:fill focussize="0,0"/>
            <v:stroke weight="0.753385826771654pt" color="#000000"/>
            <v:imagedata o:title=""/>
            <o:lock v:ext="edit"/>
          </v:line>
        </w:pict>
      </w:r>
      <w:r>
        <w:rPr>
          <w:sz w:val="24"/>
        </w:rPr>
        <w:t>Serial communication</w:t>
      </w:r>
    </w:p>
    <w:p>
      <w:pPr>
        <w:spacing w:after="0"/>
        <w:jc w:val="left"/>
        <w:rPr>
          <w:sz w:val="24"/>
        </w:rPr>
        <w:sectPr>
          <w:type w:val="continuous"/>
          <w:pgSz w:w="11900" w:h="16840"/>
          <w:pgMar w:top="2560" w:right="1680" w:bottom="1700" w:left="1680" w:header="720" w:footer="720" w:gutter="0"/>
          <w:cols w:equalWidth="0" w:num="2">
            <w:col w:w="2800" w:space="575"/>
            <w:col w:w="5165"/>
          </w:cols>
        </w:sectPr>
      </w:pPr>
    </w:p>
    <w:p>
      <w:pPr>
        <w:spacing w:before="139"/>
        <w:ind w:left="2064" w:right="0" w:firstLine="0"/>
        <w:jc w:val="left"/>
        <w:rPr>
          <w:sz w:val="17"/>
        </w:rPr>
      </w:pPr>
      <w:r>
        <w:rPr>
          <w:b/>
          <w:w w:val="105"/>
          <w:sz w:val="17"/>
        </w:rPr>
        <w:t xml:space="preserve">Fig. 4.  </w:t>
      </w:r>
      <w:r>
        <w:rPr>
          <w:w w:val="105"/>
          <w:sz w:val="17"/>
        </w:rPr>
        <w:t>The software system of wireless sensor network node</w:t>
      </w:r>
    </w:p>
    <w:p>
      <w:pPr>
        <w:pStyle w:val="6"/>
        <w:rPr>
          <w:sz w:val="23"/>
        </w:rPr>
      </w:pPr>
    </w:p>
    <w:p>
      <w:pPr>
        <w:pStyle w:val="6"/>
        <w:spacing w:before="1" w:line="264" w:lineRule="auto"/>
        <w:ind w:left="815" w:right="803" w:firstLine="227"/>
        <w:jc w:val="both"/>
      </w:pPr>
      <w:r>
        <w:rPr>
          <w:w w:val="105"/>
        </w:rPr>
        <w:t>The working process of the software system of wireless sensor network node is:</w:t>
      </w:r>
      <w:r>
        <w:rPr>
          <w:spacing w:val="49"/>
          <w:w w:val="105"/>
        </w:rPr>
        <w:t xml:space="preserve"> </w:t>
      </w:r>
      <w:r>
        <w:rPr>
          <w:w w:val="105"/>
        </w:rPr>
        <w:t>the equipment after powering on, the terminal node and sink node are networked, and then the sensor data and the power battery remaining electricity data are collected and processed by the terminal node. Next, in accordance with the ZigBee protocol, they are transmitted to the sink node in a wireless way, the sink node, after receiving the data sent by the terminal nodes, through USB connection line, is sent to the PC port, and the host computer on the PC machine reads the information obtained from the</w:t>
      </w:r>
      <w:r>
        <w:rPr>
          <w:spacing w:val="49"/>
          <w:w w:val="105"/>
        </w:rPr>
        <w:t xml:space="preserve"> </w:t>
      </w:r>
      <w:r>
        <w:rPr>
          <w:w w:val="105"/>
        </w:rPr>
        <w:t>port and stores according to the classification [9]. And after the processing of all kinds of information, they are displayed on the interface of the host computer on the side of the PC</w:t>
      </w:r>
      <w:r>
        <w:rPr>
          <w:spacing w:val="-5"/>
          <w:w w:val="105"/>
        </w:rPr>
        <w:t xml:space="preserve"> </w:t>
      </w:r>
      <w:r>
        <w:rPr>
          <w:w w:val="105"/>
        </w:rPr>
        <w:t>machine.</w:t>
      </w:r>
    </w:p>
    <w:p>
      <w:pPr>
        <w:pStyle w:val="6"/>
        <w:spacing w:before="4"/>
        <w:rPr>
          <w:sz w:val="31"/>
        </w:rPr>
      </w:pPr>
    </w:p>
    <w:p>
      <w:pPr>
        <w:pStyle w:val="2"/>
        <w:numPr>
          <w:ilvl w:val="0"/>
          <w:numId w:val="1"/>
        </w:numPr>
        <w:tabs>
          <w:tab w:val="left" w:pos="1383"/>
          <w:tab w:val="left" w:pos="1384"/>
        </w:tabs>
        <w:spacing w:before="0" w:after="0" w:line="240" w:lineRule="auto"/>
        <w:ind w:left="1383" w:right="0" w:hanging="567"/>
        <w:jc w:val="left"/>
      </w:pPr>
      <w:r>
        <w:t>Conclusion</w:t>
      </w:r>
    </w:p>
    <w:p>
      <w:pPr>
        <w:pStyle w:val="6"/>
        <w:spacing w:before="11"/>
        <w:rPr>
          <w:b/>
          <w:sz w:val="22"/>
        </w:rPr>
      </w:pPr>
    </w:p>
    <w:p>
      <w:pPr>
        <w:pStyle w:val="6"/>
        <w:spacing w:line="264" w:lineRule="auto"/>
        <w:ind w:left="814" w:right="804" w:firstLine="228"/>
        <w:jc w:val="both"/>
      </w:pPr>
      <w:r>
        <w:rPr>
          <w:w w:val="105"/>
        </w:rPr>
        <w:t>The design scheme of ZigBee wireless sensor network node based on Arduino is presented, and from the design and implementation of the node hardware system and software system two aspects, the specific content of the design scheme is discussed. What’s more, the feasibility and practicability of the scheme are verified by the node function test and performance test in the actual environment. Specifically, the ZigBee communication protocol and networking technology are studied, and on this basis, the communication protocol needed for the subject is designed. Besides, the hardware system of ZigBee wireless sensor network node based on Arduino technology is de- signed and implemented, and then, combined with ZigBee wireless sensor network node needs, the appropriate Arduino development board is chosen, and the circuit design of functional module with the development board for the design prototype is conducted. The design of Arduino based ZigBee wireless sensor network node is feasible, which provides a reference for wireless sensor network node design and practical application.</w:t>
      </w:r>
    </w:p>
    <w:p>
      <w:pPr>
        <w:spacing w:after="0" w:line="264" w:lineRule="auto"/>
        <w:jc w:val="both"/>
        <w:sectPr>
          <w:type w:val="continuous"/>
          <w:pgSz w:w="11900" w:h="16840"/>
          <w:pgMar w:top="2560" w:right="1680" w:bottom="1700" w:left="1680" w:header="720" w:footer="720" w:gutter="0"/>
        </w:sectPr>
      </w:pPr>
    </w:p>
    <w:p>
      <w:pPr>
        <w:pStyle w:val="6"/>
        <w:spacing w:before="3"/>
        <w:rPr>
          <w:sz w:val="27"/>
        </w:rPr>
      </w:pPr>
    </w:p>
    <w:p>
      <w:pPr>
        <w:pStyle w:val="2"/>
        <w:numPr>
          <w:ilvl w:val="0"/>
          <w:numId w:val="1"/>
        </w:numPr>
        <w:tabs>
          <w:tab w:val="left" w:pos="1383"/>
          <w:tab w:val="left" w:pos="1384"/>
        </w:tabs>
        <w:spacing w:before="90" w:after="0" w:line="240" w:lineRule="auto"/>
        <w:ind w:left="1383" w:right="0" w:hanging="567"/>
        <w:jc w:val="left"/>
      </w:pPr>
      <w:r>
        <w:t>References</w:t>
      </w:r>
    </w:p>
    <w:p>
      <w:pPr>
        <w:pStyle w:val="6"/>
        <w:spacing w:before="11"/>
        <w:rPr>
          <w:b/>
          <w:sz w:val="22"/>
        </w:rPr>
      </w:pPr>
    </w:p>
    <w:p>
      <w:pPr>
        <w:pStyle w:val="12"/>
        <w:numPr>
          <w:ilvl w:val="0"/>
          <w:numId w:val="3"/>
        </w:numPr>
        <w:tabs>
          <w:tab w:val="left" w:pos="1156"/>
        </w:tabs>
        <w:spacing w:before="0" w:after="0" w:line="264" w:lineRule="auto"/>
        <w:ind w:left="1156" w:right="802" w:hanging="261"/>
        <w:jc w:val="both"/>
        <w:rPr>
          <w:sz w:val="17"/>
        </w:rPr>
      </w:pPr>
      <w:r>
        <w:rPr>
          <w:w w:val="105"/>
          <w:sz w:val="17"/>
        </w:rPr>
        <w:t xml:space="preserve">Klemenjak, C., Egarter, D., &amp; Elmenreich, W. (2016). Yomo: the arduino-based smart me- tering board. Computer Science - Research and Development, 31(1-2), 97-103. </w:t>
      </w:r>
      <w:r>
        <w:fldChar w:fldCharType="begin"/>
      </w:r>
      <w:r>
        <w:instrText xml:space="preserve"> HYPERLINK "http://dx.doi.org/10.1007/s00450-014-0290-8" \h </w:instrText>
      </w:r>
      <w:r>
        <w:fldChar w:fldCharType="separate"/>
      </w:r>
      <w:r>
        <w:rPr>
          <w:color w:val="0000FF"/>
          <w:w w:val="105"/>
          <w:sz w:val="17"/>
          <w:u w:val="single" w:color="0000FF"/>
        </w:rPr>
        <w:t>http://dx.doi.org/10.1007/s00450-014-0290-8</w:t>
      </w:r>
      <w:r>
        <w:rPr>
          <w:w w:val="105"/>
          <w:sz w:val="17"/>
        </w:rPr>
        <w:t>.</w:t>
      </w:r>
      <w:r>
        <w:rPr>
          <w:w w:val="105"/>
          <w:sz w:val="17"/>
        </w:rPr>
        <w:fldChar w:fldCharType="end"/>
      </w:r>
    </w:p>
    <w:p>
      <w:pPr>
        <w:pStyle w:val="12"/>
        <w:numPr>
          <w:ilvl w:val="0"/>
          <w:numId w:val="3"/>
        </w:numPr>
        <w:tabs>
          <w:tab w:val="left" w:pos="1156"/>
        </w:tabs>
        <w:spacing w:before="1" w:after="0" w:line="264" w:lineRule="auto"/>
        <w:ind w:left="1156" w:right="800" w:hanging="261"/>
        <w:jc w:val="both"/>
        <w:rPr>
          <w:sz w:val="17"/>
        </w:rPr>
      </w:pPr>
      <w:r>
        <w:rPr>
          <w:w w:val="105"/>
          <w:sz w:val="17"/>
        </w:rPr>
        <w:t>Barbon, G., Margolis, M., Palumbo, F., Raimondi, F., &amp; Weldin, N. (2016). Taking ar- duino to the internet of things: the asip programming model. Computer Communications, s 89–90, 128-140.</w:t>
      </w:r>
      <w:r>
        <w:rPr>
          <w:spacing w:val="15"/>
          <w:w w:val="105"/>
          <w:sz w:val="17"/>
        </w:rPr>
        <w:t xml:space="preserve"> </w:t>
      </w:r>
      <w:r>
        <w:fldChar w:fldCharType="begin"/>
      </w:r>
      <w:r>
        <w:instrText xml:space="preserve"> HYPERLINK "http://dx.doi.org/10.1016/j.comcom.2016.03.016" \h </w:instrText>
      </w:r>
      <w:r>
        <w:fldChar w:fldCharType="separate"/>
      </w:r>
      <w:r>
        <w:rPr>
          <w:color w:val="0000FF"/>
          <w:w w:val="105"/>
          <w:sz w:val="17"/>
          <w:u w:val="single" w:color="0000FF"/>
        </w:rPr>
        <w:t>http://dx.doi.org/10.1016/j.comcom.2016.03.016</w:t>
      </w:r>
      <w:r>
        <w:rPr>
          <w:w w:val="105"/>
          <w:sz w:val="17"/>
        </w:rPr>
        <w:t>.</w:t>
      </w:r>
      <w:r>
        <w:rPr>
          <w:w w:val="105"/>
          <w:sz w:val="17"/>
        </w:rPr>
        <w:fldChar w:fldCharType="end"/>
      </w:r>
    </w:p>
    <w:p>
      <w:pPr>
        <w:pStyle w:val="12"/>
        <w:numPr>
          <w:ilvl w:val="0"/>
          <w:numId w:val="3"/>
        </w:numPr>
        <w:tabs>
          <w:tab w:val="left" w:pos="1156"/>
        </w:tabs>
        <w:spacing w:before="1" w:after="0" w:line="264" w:lineRule="auto"/>
        <w:ind w:left="1156" w:right="803" w:hanging="261"/>
        <w:jc w:val="left"/>
        <w:rPr>
          <w:sz w:val="17"/>
        </w:rPr>
      </w:pPr>
      <w:r>
        <w:rPr>
          <w:w w:val="105"/>
          <w:sz w:val="17"/>
        </w:rPr>
        <w:t xml:space="preserve">Perez, M. S., &amp; Carrera, E. (2015). Time synchronization in arduino-based wireless sensor networks. IEEE Latin America Transactions, 13(2), 455-461. </w:t>
      </w:r>
      <w:r>
        <w:fldChar w:fldCharType="begin"/>
      </w:r>
      <w:r>
        <w:instrText xml:space="preserve"> HYPERLINK "http://dx.doi.org/10.1109/" \h </w:instrText>
      </w:r>
      <w:r>
        <w:fldChar w:fldCharType="separate"/>
      </w:r>
      <w:r>
        <w:rPr>
          <w:color w:val="0000FF"/>
          <w:w w:val="105"/>
          <w:sz w:val="17"/>
          <w:u w:val="single" w:color="0000FF"/>
        </w:rPr>
        <w:t xml:space="preserve">http://dx.doi.org/10.1109/ </w:t>
      </w:r>
      <w:r>
        <w:rPr>
          <w:color w:val="0000FF"/>
          <w:w w:val="105"/>
          <w:sz w:val="17"/>
          <w:u w:val="single" w:color="0000FF"/>
        </w:rPr>
        <w:fldChar w:fldCharType="end"/>
      </w:r>
      <w:r>
        <w:rPr>
          <w:color w:val="0000FF"/>
          <w:w w:val="105"/>
          <w:sz w:val="17"/>
          <w:u w:val="single" w:color="0000FF"/>
        </w:rPr>
        <w:t>TLA.2015.7055564.</w:t>
      </w:r>
    </w:p>
    <w:p>
      <w:pPr>
        <w:pStyle w:val="12"/>
        <w:numPr>
          <w:ilvl w:val="0"/>
          <w:numId w:val="3"/>
        </w:numPr>
        <w:tabs>
          <w:tab w:val="left" w:pos="1156"/>
        </w:tabs>
        <w:spacing w:before="1" w:after="0" w:line="264" w:lineRule="auto"/>
        <w:ind w:left="1156" w:right="803" w:hanging="261"/>
        <w:jc w:val="both"/>
        <w:rPr>
          <w:sz w:val="17"/>
        </w:rPr>
      </w:pPr>
      <w:r>
        <w:rPr>
          <w:w w:val="105"/>
          <w:sz w:val="17"/>
        </w:rPr>
        <w:t xml:space="preserve">Harikrishnan, R. (2015). An integrated xbee arduino and differential evolution approach   for localization in wireless sensor networks. Procedia Computer Science, 48, 447-453. </w:t>
      </w:r>
      <w:r>
        <w:fldChar w:fldCharType="begin"/>
      </w:r>
      <w:r>
        <w:instrText xml:space="preserve"> HYPERLINK "http://dx.doi.org/10.1016/j.procs.2015.04.118" \h </w:instrText>
      </w:r>
      <w:r>
        <w:fldChar w:fldCharType="separate"/>
      </w:r>
      <w:r>
        <w:rPr>
          <w:color w:val="0000FF"/>
          <w:w w:val="105"/>
          <w:sz w:val="17"/>
          <w:u w:val="single" w:color="0000FF"/>
        </w:rPr>
        <w:t>http://dx.doi.org/10.1016/j.procs.2015.04.118.</w:t>
      </w:r>
      <w:r>
        <w:rPr>
          <w:color w:val="0000FF"/>
          <w:w w:val="105"/>
          <w:sz w:val="17"/>
          <w:u w:val="single" w:color="0000FF"/>
        </w:rPr>
        <w:fldChar w:fldCharType="end"/>
      </w:r>
    </w:p>
    <w:p>
      <w:pPr>
        <w:pStyle w:val="12"/>
        <w:numPr>
          <w:ilvl w:val="0"/>
          <w:numId w:val="3"/>
        </w:numPr>
        <w:tabs>
          <w:tab w:val="left" w:pos="1156"/>
        </w:tabs>
        <w:spacing w:before="1" w:after="0" w:line="264" w:lineRule="auto"/>
        <w:ind w:left="1156" w:right="801" w:hanging="261"/>
        <w:jc w:val="both"/>
        <w:rPr>
          <w:sz w:val="17"/>
        </w:rPr>
      </w:pPr>
      <w:r>
        <w:rPr>
          <w:w w:val="105"/>
          <w:sz w:val="17"/>
        </w:rPr>
        <w:t xml:space="preserve">Lockridge, G., Dzwonkowski, B., Nelson, R., &amp; Powers, S. (2016). Development of a low- cost arduino-based sonde for coastal applications. Sensors, 16(4). </w:t>
      </w:r>
      <w:r>
        <w:fldChar w:fldCharType="begin"/>
      </w:r>
      <w:r>
        <w:instrText xml:space="preserve"> HYPERLINK "http://dx.doi.org/10.3390/s16040528" \h </w:instrText>
      </w:r>
      <w:r>
        <w:fldChar w:fldCharType="separate"/>
      </w:r>
      <w:r>
        <w:rPr>
          <w:color w:val="0000FF"/>
          <w:w w:val="105"/>
          <w:sz w:val="17"/>
          <w:u w:val="single" w:color="0000FF"/>
        </w:rPr>
        <w:t>http://dx.doi.org/10.3390/s16040528.</w:t>
      </w:r>
      <w:r>
        <w:rPr>
          <w:color w:val="0000FF"/>
          <w:w w:val="105"/>
          <w:sz w:val="17"/>
          <w:u w:val="single" w:color="0000FF"/>
        </w:rPr>
        <w:fldChar w:fldCharType="end"/>
      </w:r>
    </w:p>
    <w:p>
      <w:pPr>
        <w:pStyle w:val="12"/>
        <w:numPr>
          <w:ilvl w:val="0"/>
          <w:numId w:val="3"/>
        </w:numPr>
        <w:tabs>
          <w:tab w:val="left" w:pos="1156"/>
        </w:tabs>
        <w:spacing w:before="1" w:after="0" w:line="264" w:lineRule="auto"/>
        <w:ind w:left="1156" w:right="801" w:hanging="261"/>
        <w:jc w:val="both"/>
        <w:rPr>
          <w:sz w:val="17"/>
        </w:rPr>
      </w:pPr>
      <w:r>
        <w:rPr>
          <w:w w:val="105"/>
          <w:sz w:val="17"/>
        </w:rPr>
        <w:t>Sasirekha, S., &amp; Swamynathan, S. (2017). Fuzzy rule based environment monitoring sys- tem for weather controlled laboratories using arduino. International Journal of Intelligent Information Technologies, 13(1), 50-66.</w:t>
      </w:r>
      <w:r>
        <w:rPr>
          <w:spacing w:val="13"/>
          <w:w w:val="105"/>
          <w:sz w:val="17"/>
        </w:rPr>
        <w:t xml:space="preserve"> </w:t>
      </w:r>
      <w:r>
        <w:fldChar w:fldCharType="begin"/>
      </w:r>
      <w:r>
        <w:instrText xml:space="preserve"> HYPERLINK "http://dx.doi.org/10.4018/IJIIT.2017010103" \h </w:instrText>
      </w:r>
      <w:r>
        <w:fldChar w:fldCharType="separate"/>
      </w:r>
      <w:r>
        <w:rPr>
          <w:color w:val="0000FF"/>
          <w:w w:val="105"/>
          <w:sz w:val="17"/>
          <w:u w:val="single" w:color="0000FF"/>
        </w:rPr>
        <w:t>http://dx.doi.org/10.4018/IJIIT.2017010103.</w:t>
      </w:r>
      <w:r>
        <w:rPr>
          <w:color w:val="0000FF"/>
          <w:w w:val="105"/>
          <w:sz w:val="17"/>
          <w:u w:val="single" w:color="0000FF"/>
        </w:rPr>
        <w:fldChar w:fldCharType="end"/>
      </w:r>
    </w:p>
    <w:p>
      <w:pPr>
        <w:pStyle w:val="12"/>
        <w:numPr>
          <w:ilvl w:val="0"/>
          <w:numId w:val="3"/>
        </w:numPr>
        <w:tabs>
          <w:tab w:val="left" w:pos="1156"/>
        </w:tabs>
        <w:spacing w:before="1" w:after="0" w:line="264" w:lineRule="auto"/>
        <w:ind w:left="1156" w:right="798" w:hanging="261"/>
        <w:jc w:val="left"/>
        <w:rPr>
          <w:sz w:val="17"/>
        </w:rPr>
      </w:pPr>
      <w:r>
        <w:rPr>
          <w:w w:val="105"/>
          <w:sz w:val="17"/>
        </w:rPr>
        <w:t xml:space="preserve">Sivakumar, M., Sadagopan, C., &amp; Baskaran, M. (2016). Wireless Sensor Network to Cyber Physical Systems: Addressing Mobility Challenges for Energy Efficient Data Aggregation Using Dynamic Nodes. Sensor Letters, 14(8), 852-857. </w:t>
      </w:r>
      <w:r>
        <w:rPr>
          <w:color w:val="0000FF"/>
          <w:w w:val="105"/>
          <w:sz w:val="17"/>
          <w:u w:val="single" w:color="0000FF"/>
        </w:rPr>
        <w:t>https://doi.org/10.1166/sl.2016.36 24</w:t>
      </w:r>
      <w:r>
        <w:rPr>
          <w:w w:val="105"/>
          <w:sz w:val="17"/>
        </w:rPr>
        <w:t>.</w:t>
      </w:r>
    </w:p>
    <w:p>
      <w:pPr>
        <w:pStyle w:val="12"/>
        <w:numPr>
          <w:ilvl w:val="0"/>
          <w:numId w:val="3"/>
        </w:numPr>
        <w:tabs>
          <w:tab w:val="left" w:pos="1156"/>
        </w:tabs>
        <w:spacing w:before="1" w:after="0" w:line="264" w:lineRule="auto"/>
        <w:ind w:left="1156" w:right="803" w:hanging="261"/>
        <w:jc w:val="both"/>
        <w:rPr>
          <w:sz w:val="17"/>
        </w:rPr>
      </w:pPr>
      <w:r>
        <w:rPr>
          <w:w w:val="105"/>
          <w:sz w:val="17"/>
        </w:rPr>
        <w:t xml:space="preserve">Bo, J., Wang, Y., &amp; Xu, N. (2016). Study of Wireless Sensor Network Route Based on Improved Ant Colony Algorithm. International Journal of Online Engineering, 12(10). </w:t>
      </w:r>
      <w:r>
        <w:rPr>
          <w:color w:val="0000FF"/>
          <w:w w:val="105"/>
          <w:sz w:val="17"/>
          <w:u w:val="single" w:color="0000FF"/>
        </w:rPr>
        <w:t>https://doi.org/10.3991/ijoe.v12i10.6196</w:t>
      </w:r>
      <w:r>
        <w:rPr>
          <w:w w:val="105"/>
          <w:sz w:val="17"/>
        </w:rPr>
        <w:t>.</w:t>
      </w:r>
    </w:p>
    <w:p>
      <w:pPr>
        <w:pStyle w:val="12"/>
        <w:numPr>
          <w:ilvl w:val="0"/>
          <w:numId w:val="3"/>
        </w:numPr>
        <w:tabs>
          <w:tab w:val="left" w:pos="1156"/>
        </w:tabs>
        <w:spacing w:before="1" w:after="0" w:line="264" w:lineRule="auto"/>
        <w:ind w:left="1156" w:right="800" w:hanging="261"/>
        <w:jc w:val="both"/>
        <w:rPr>
          <w:sz w:val="17"/>
        </w:rPr>
      </w:pPr>
      <w:r>
        <w:rPr>
          <w:w w:val="105"/>
          <w:sz w:val="17"/>
        </w:rPr>
        <w:t xml:space="preserve">Tian, J., Gao, M., &amp; Ge, G. (2016). Wireless sensor network node optimal coverage based on improved genetic algorithm and binary ant colony algorithm. EURASIP Journal on Wireless Communications and Networking, 2016(1), 104. </w:t>
      </w:r>
      <w:r>
        <w:rPr>
          <w:color w:val="0000FF"/>
          <w:w w:val="105"/>
          <w:sz w:val="17"/>
          <w:u w:val="single" w:color="0000FF"/>
        </w:rPr>
        <w:t>https://doi.org/10.1186/s13638- 016-0605-5</w:t>
      </w:r>
      <w:r>
        <w:rPr>
          <w:w w:val="105"/>
          <w:sz w:val="17"/>
        </w:rPr>
        <w:t>.</w:t>
      </w:r>
    </w:p>
    <w:p>
      <w:pPr>
        <w:pStyle w:val="6"/>
        <w:spacing w:before="9"/>
        <w:rPr>
          <w:sz w:val="23"/>
        </w:rPr>
      </w:pPr>
    </w:p>
    <w:p>
      <w:pPr>
        <w:pStyle w:val="2"/>
        <w:numPr>
          <w:ilvl w:val="0"/>
          <w:numId w:val="1"/>
        </w:numPr>
        <w:tabs>
          <w:tab w:val="left" w:pos="1383"/>
          <w:tab w:val="left" w:pos="1384"/>
        </w:tabs>
        <w:spacing w:before="90" w:after="0" w:line="240" w:lineRule="auto"/>
        <w:ind w:left="1383" w:right="0" w:hanging="567"/>
        <w:jc w:val="left"/>
      </w:pPr>
      <w:r>
        <w:t>Author</w:t>
      </w:r>
    </w:p>
    <w:p>
      <w:pPr>
        <w:pStyle w:val="6"/>
        <w:spacing w:before="7"/>
        <w:rPr>
          <w:b/>
          <w:sz w:val="22"/>
        </w:rPr>
      </w:pPr>
    </w:p>
    <w:p>
      <w:pPr>
        <w:pStyle w:val="6"/>
        <w:ind w:left="1043"/>
      </w:pPr>
      <w:r>
        <w:rPr>
          <w:b/>
          <w:w w:val="105"/>
        </w:rPr>
        <w:t xml:space="preserve">Yang Wang </w:t>
      </w:r>
      <w:r>
        <w:rPr>
          <w:w w:val="105"/>
        </w:rPr>
        <w:t>is with Jilin Engineering Vocational College, Jilin, China.</w:t>
      </w:r>
    </w:p>
    <w:p>
      <w:pPr>
        <w:pStyle w:val="6"/>
        <w:spacing w:before="11"/>
        <w:rPr>
          <w:sz w:val="20"/>
        </w:rPr>
      </w:pPr>
    </w:p>
    <w:p>
      <w:pPr>
        <w:spacing w:before="0"/>
        <w:ind w:left="1043" w:right="0" w:firstLine="0"/>
        <w:jc w:val="left"/>
        <w:rPr>
          <w:sz w:val="16"/>
        </w:rPr>
      </w:pPr>
      <w:r>
        <w:rPr>
          <w:sz w:val="16"/>
        </w:rPr>
        <w:t>Article submitted 24 September 2017. Published as resubmitted by the author 15 October 2017.</w:t>
      </w: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spacing w:before="0"/>
        <w:ind w:left="1043" w:right="0" w:firstLine="0"/>
        <w:jc w:val="left"/>
        <w:rPr>
          <w:sz w:val="16"/>
        </w:rPr>
      </w:pPr>
    </w:p>
    <w:p>
      <w:pPr>
        <w:pStyle w:val="7"/>
        <w:keepNext w:val="0"/>
        <w:keepLines w:val="0"/>
        <w:widowControl/>
        <w:suppressLineNumbers w:val="0"/>
        <w:spacing w:before="0" w:beforeAutospacing="0" w:after="0" w:afterAutospacing="0" w:line="10" w:lineRule="atLeast"/>
        <w:ind w:left="0" w:right="0"/>
      </w:pPr>
    </w:p>
    <w:p>
      <w:pPr>
        <w:pStyle w:val="7"/>
        <w:keepNext w:val="0"/>
        <w:keepLines w:val="0"/>
        <w:widowControl/>
        <w:suppressLineNumbers w:val="0"/>
        <w:spacing w:before="87" w:beforeAutospacing="0" w:after="0" w:afterAutospacing="0" w:line="251" w:lineRule="atLeast"/>
        <w:ind w:right="1292" w:firstLine="720" w:firstLineChars="0"/>
        <w:rPr>
          <w:sz w:val="28"/>
          <w:szCs w:val="28"/>
        </w:rPr>
      </w:pPr>
      <w:bookmarkStart w:id="1" w:name="Design_and_Implementation_of_a_Wireless_"/>
      <w:r>
        <w:rPr>
          <w:rFonts w:hint="default" w:ascii="Times New Roman" w:hAnsi="Times New Roman" w:cs="Times New Roman"/>
          <w:b/>
          <w:i w:val="0"/>
          <w:caps w:val="0"/>
          <w:color w:val="000000"/>
          <w:spacing w:val="0"/>
          <w:sz w:val="28"/>
          <w:szCs w:val="28"/>
        </w:rPr>
        <w:t>基于Arduino 的无线传感器网络节点的设计与实现</w:t>
      </w:r>
      <w:bookmarkEnd w:id="1"/>
    </w:p>
    <w:p>
      <w:pPr>
        <w:pStyle w:val="7"/>
        <w:keepNext w:val="0"/>
        <w:keepLines w:val="0"/>
        <w:widowControl/>
        <w:suppressLineNumbers w:val="0"/>
        <w:spacing w:before="203" w:beforeAutospacing="0" w:after="0" w:afterAutospacing="0"/>
        <w:ind w:left="2469" w:right="2461"/>
        <w:jc w:val="center"/>
      </w:pPr>
      <w:r>
        <w:rPr>
          <w:rFonts w:hint="default" w:ascii="Times New Roman" w:hAnsi="Times New Roman" w:cs="Times New Roman"/>
          <w:i w:val="0"/>
          <w:caps w:val="0"/>
          <w:color w:val="0000FF"/>
          <w:spacing w:val="0"/>
          <w:sz w:val="16"/>
          <w:szCs w:val="16"/>
          <w:u w:val="single"/>
        </w:rPr>
        <w:t>https://doi.org/10.3991/ijoe.v13i11.7749</w:t>
      </w:r>
    </w:p>
    <w:p>
      <w:pPr>
        <w:pStyle w:val="7"/>
        <w:keepNext w:val="0"/>
        <w:keepLines w:val="0"/>
        <w:widowControl/>
        <w:suppressLineNumbers w:val="0"/>
        <w:spacing w:before="10" w:beforeAutospacing="0" w:after="0" w:afterAutospacing="0"/>
        <w:ind w:left="0" w:right="0"/>
      </w:pPr>
      <w:r>
        <w:rPr>
          <w:rFonts w:hint="default" w:ascii="Times New Roman" w:hAnsi="Times New Roman" w:cs="Times New Roman"/>
          <w:i w:val="0"/>
          <w:caps w:val="0"/>
          <w:color w:val="000000"/>
          <w:spacing w:val="0"/>
          <w:sz w:val="13"/>
          <w:szCs w:val="13"/>
        </w:rPr>
        <w:t> </w:t>
      </w:r>
    </w:p>
    <w:p>
      <w:pPr>
        <w:pStyle w:val="7"/>
        <w:keepNext w:val="0"/>
        <w:keepLines w:val="0"/>
        <w:widowControl/>
        <w:suppressLineNumbers w:val="0"/>
        <w:spacing w:before="98" w:beforeAutospacing="0" w:after="0" w:afterAutospacing="0"/>
        <w:ind w:left="2469" w:right="2460"/>
        <w:jc w:val="center"/>
      </w:pPr>
      <w:r>
        <w:rPr>
          <w:rFonts w:hint="default" w:ascii="Times New Roman" w:hAnsi="Times New Roman" w:cs="Times New Roman"/>
          <w:i w:val="0"/>
          <w:caps w:val="0"/>
          <w:color w:val="000000"/>
          <w:spacing w:val="0"/>
          <w:sz w:val="19"/>
          <w:szCs w:val="19"/>
        </w:rPr>
        <w:t>汪洋</w:t>
      </w:r>
    </w:p>
    <w:p>
      <w:pPr>
        <w:pStyle w:val="7"/>
        <w:keepNext w:val="0"/>
        <w:keepLines w:val="0"/>
        <w:widowControl/>
        <w:suppressLineNumbers w:val="0"/>
        <w:spacing w:before="20" w:beforeAutospacing="0" w:after="0" w:afterAutospacing="0"/>
        <w:ind w:left="2469" w:right="2465"/>
        <w:jc w:val="center"/>
      </w:pPr>
      <w:r>
        <w:rPr>
          <w:rFonts w:hint="default" w:ascii="Times New Roman" w:hAnsi="Times New Roman" w:cs="Times New Roman"/>
          <w:i w:val="0"/>
          <w:caps w:val="0"/>
          <w:color w:val="000000"/>
          <w:spacing w:val="0"/>
          <w:sz w:val="17"/>
          <w:szCs w:val="17"/>
        </w:rPr>
        <w:t>吉林工程职业技术学院，吉林</w:t>
      </w:r>
    </w:p>
    <w:p>
      <w:pPr>
        <w:pStyle w:val="7"/>
        <w:keepNext w:val="0"/>
        <w:keepLines w:val="0"/>
        <w:widowControl/>
        <w:suppressLineNumbers w:val="0"/>
        <w:spacing w:before="37" w:beforeAutospacing="0" w:after="0" w:afterAutospacing="0"/>
        <w:ind w:left="2469" w:right="2460"/>
        <w:jc w:val="center"/>
      </w:pPr>
      <w:r>
        <w:rPr>
          <w:rFonts w:hint="default" w:ascii="Times New Roman" w:hAnsi="Times New Roman" w:cs="Times New Roman"/>
          <w:i w:val="0"/>
          <w:caps w:val="0"/>
          <w:color w:val="000000"/>
          <w:spacing w:val="0"/>
          <w:sz w:val="27"/>
          <w:szCs w:val="27"/>
        </w:rPr>
        <w:fldChar w:fldCharType="begin"/>
      </w:r>
      <w:r>
        <w:rPr>
          <w:rFonts w:hint="default" w:ascii="Times New Roman" w:hAnsi="Times New Roman" w:cs="Times New Roman"/>
          <w:i w:val="0"/>
          <w:caps w:val="0"/>
          <w:color w:val="000000"/>
          <w:spacing w:val="0"/>
          <w:sz w:val="27"/>
          <w:szCs w:val="27"/>
        </w:rPr>
        <w:instrText xml:space="preserve"> HYPERLINK "mailto:wang0390@sina.com" </w:instrText>
      </w:r>
      <w:r>
        <w:rPr>
          <w:rFonts w:hint="default" w:ascii="Times New Roman" w:hAnsi="Times New Roman" w:cs="Times New Roman"/>
          <w:i w:val="0"/>
          <w:caps w:val="0"/>
          <w:color w:val="000000"/>
          <w:spacing w:val="0"/>
          <w:sz w:val="27"/>
          <w:szCs w:val="27"/>
        </w:rPr>
        <w:fldChar w:fldCharType="separate"/>
      </w:r>
      <w:r>
        <w:rPr>
          <w:rStyle w:val="10"/>
          <w:rFonts w:ascii="Courier New" w:hAnsi="Courier New" w:cs="Courier New"/>
          <w:i w:val="0"/>
          <w:caps w:val="0"/>
          <w:color w:val="000000"/>
          <w:spacing w:val="0"/>
          <w:sz w:val="17"/>
          <w:szCs w:val="17"/>
        </w:rPr>
        <w:t>wang0390@sina.com</w:t>
      </w:r>
      <w:r>
        <w:rPr>
          <w:rFonts w:hint="default" w:ascii="Times New Roman" w:hAnsi="Times New Roman" w:cs="Times New Roman"/>
          <w:i w:val="0"/>
          <w:caps w:val="0"/>
          <w:color w:val="000000"/>
          <w:spacing w:val="0"/>
          <w:sz w:val="27"/>
          <w:szCs w:val="27"/>
        </w:rPr>
        <w:fldChar w:fldCharType="end"/>
      </w:r>
    </w:p>
    <w:p>
      <w:pPr>
        <w:pStyle w:val="7"/>
        <w:keepNext w:val="0"/>
        <w:keepLines w:val="0"/>
        <w:widowControl/>
        <w:suppressLineNumbers w:val="0"/>
        <w:spacing w:before="0" w:beforeAutospacing="0" w:after="0" w:afterAutospacing="0"/>
        <w:ind w:left="0" w:right="0"/>
      </w:pPr>
      <w:r>
        <w:rPr>
          <w:rFonts w:hint="default" w:ascii="Courier New" w:hAnsi="Courier New" w:cs="Courier New"/>
          <w:i w:val="0"/>
          <w:caps w:val="0"/>
          <w:color w:val="000000"/>
          <w:spacing w:val="0"/>
          <w:sz w:val="18"/>
          <w:szCs w:val="18"/>
        </w:rPr>
        <w:t> </w:t>
      </w:r>
    </w:p>
    <w:p>
      <w:pPr>
        <w:pStyle w:val="7"/>
        <w:keepNext w:val="0"/>
        <w:keepLines w:val="0"/>
        <w:widowControl/>
        <w:suppressLineNumbers w:val="0"/>
        <w:spacing w:before="0" w:beforeAutospacing="0" w:after="0" w:afterAutospacing="0"/>
        <w:ind w:left="0" w:right="0"/>
      </w:pPr>
      <w:r>
        <w:rPr>
          <w:rFonts w:hint="default" w:ascii="Courier New" w:hAnsi="Courier New" w:cs="Courier New"/>
          <w:i w:val="0"/>
          <w:caps w:val="0"/>
          <w:color w:val="000000"/>
          <w:spacing w:val="0"/>
          <w:sz w:val="18"/>
          <w:szCs w:val="18"/>
        </w:rPr>
        <w:t> </w:t>
      </w:r>
    </w:p>
    <w:p>
      <w:pPr>
        <w:pStyle w:val="7"/>
        <w:keepNext w:val="0"/>
        <w:keepLines w:val="0"/>
        <w:widowControl/>
        <w:suppressLineNumbers w:val="0"/>
        <w:spacing w:before="8" w:beforeAutospacing="0" w:after="0" w:afterAutospacing="0"/>
        <w:ind w:left="0" w:right="0"/>
      </w:pPr>
      <w:r>
        <w:rPr>
          <w:rFonts w:hint="default" w:ascii="Courier New" w:hAnsi="Courier New" w:cs="Courier New"/>
          <w:i w:val="0"/>
          <w:caps w:val="0"/>
          <w:color w:val="000000"/>
          <w:spacing w:val="0"/>
          <w:sz w:val="18"/>
          <w:szCs w:val="18"/>
        </w:rPr>
        <w:t> </w:t>
      </w:r>
    </w:p>
    <w:p>
      <w:pPr>
        <w:pStyle w:val="7"/>
        <w:keepNext w:val="0"/>
        <w:keepLines w:val="0"/>
        <w:widowControl/>
        <w:suppressLineNumbers w:val="0"/>
        <w:spacing w:before="1" w:beforeAutospacing="0" w:after="0" w:afterAutospacing="0" w:line="152" w:lineRule="atLeast"/>
        <w:ind w:left="1383" w:right="1365" w:firstLine="226"/>
        <w:jc w:val="both"/>
        <w:rPr>
          <w:sz w:val="17"/>
          <w:szCs w:val="17"/>
        </w:rPr>
      </w:pPr>
      <w:r>
        <w:rPr>
          <w:rFonts w:hint="default" w:ascii="Times New Roman" w:hAnsi="Times New Roman" w:cs="Times New Roman"/>
          <w:b/>
          <w:i w:val="0"/>
          <w:caps w:val="0"/>
          <w:color w:val="000000"/>
          <w:spacing w:val="0"/>
          <w:sz w:val="17"/>
          <w:szCs w:val="17"/>
        </w:rPr>
        <w:t>摘要— </w:t>
      </w:r>
      <w:r>
        <w:rPr>
          <w:rFonts w:hint="default" w:ascii="Times New Roman" w:hAnsi="Times New Roman" w:cs="Times New Roman"/>
          <w:i w:val="0"/>
          <w:caps w:val="0"/>
          <w:color w:val="000000"/>
          <w:spacing w:val="0"/>
          <w:sz w:val="17"/>
          <w:szCs w:val="17"/>
        </w:rPr>
        <w:t>为了应对当前的无线传感器网络节点的局限性和不足，包括灵活性差，可变性低，通用性低，Arduino开发的优势与ZigBee无线通信技术的特点相结合。研究了无线传感器网络节点的多功能性和灵活性，以及​​节点的成本和能耗。首先，研究了ZigBee的通信协议和网络技术，并在此基础上设计了受试者需要的通信协议。其次，讨论并设计了基于Arduino技术的ZigBee无线传感器网络节点的硬件系统。此外，合适的Arduino发展面板是根据选择</w:t>
      </w:r>
      <w:r>
        <w:rPr>
          <w:rFonts w:hint="default" w:ascii="Times New Roman" w:hAnsi="Times New Roman" w:cs="Times New Roman"/>
          <w:i w:val="0"/>
          <w:caps w:val="0"/>
          <w:color w:val="000000"/>
          <w:spacing w:val="2"/>
          <w:sz w:val="17"/>
          <w:szCs w:val="17"/>
        </w:rPr>
        <w:t>与</w:t>
      </w:r>
      <w:r>
        <w:rPr>
          <w:rFonts w:hint="default" w:ascii="Times New Roman" w:hAnsi="Times New Roman" w:cs="Times New Roman"/>
          <w:i w:val="0"/>
          <w:caps w:val="0"/>
          <w:color w:val="000000"/>
          <w:spacing w:val="0"/>
          <w:sz w:val="17"/>
          <w:szCs w:val="17"/>
        </w:rPr>
        <w:t>ZigBee无线传感器网络节点的要求。以开发面板为设计原型，设计了功能模块电路。第三，基于无线传感器网络节点的通信协议和硬件设计，设计并实现了无线传感器网络节点的软件系统。结果表明，通过设计合理的软件工作流程并编写有效的信息获取和无线通信程序，可以实现节点信息获取和信息传输的智能化方向。总之，可以得出结论，与Arduino结合使用，可以实现更好的功能。</w:t>
      </w:r>
    </w:p>
    <w:p>
      <w:pPr>
        <w:pStyle w:val="7"/>
        <w:keepNext w:val="0"/>
        <w:keepLines w:val="0"/>
        <w:widowControl/>
        <w:suppressLineNumbers w:val="0"/>
        <w:spacing w:before="0" w:beforeAutospacing="0" w:after="0" w:afterAutospacing="0"/>
        <w:ind w:left="0" w:right="0"/>
      </w:pPr>
      <w:r>
        <w:rPr>
          <w:rFonts w:hint="default" w:ascii="Times New Roman" w:hAnsi="Times New Roman" w:cs="Times New Roman"/>
          <w:i w:val="0"/>
          <w:caps w:val="0"/>
          <w:color w:val="000000"/>
          <w:spacing w:val="0"/>
          <w:sz w:val="20"/>
          <w:szCs w:val="20"/>
        </w:rPr>
        <w:t> </w:t>
      </w:r>
    </w:p>
    <w:p>
      <w:pPr>
        <w:pStyle w:val="7"/>
        <w:keepNext w:val="0"/>
        <w:keepLines w:val="0"/>
        <w:widowControl/>
        <w:suppressLineNumbers w:val="0"/>
        <w:spacing w:before="132" w:beforeAutospacing="0" w:after="0" w:afterAutospacing="0"/>
        <w:ind w:left="1383" w:right="0"/>
      </w:pPr>
      <w:r>
        <w:rPr>
          <w:rFonts w:hint="default" w:ascii="Times New Roman" w:hAnsi="Times New Roman" w:cs="Times New Roman"/>
          <w:b/>
          <w:i w:val="0"/>
          <w:caps w:val="0"/>
          <w:color w:val="000000"/>
          <w:spacing w:val="0"/>
          <w:sz w:val="17"/>
          <w:szCs w:val="17"/>
        </w:rPr>
        <w:t>关键字— </w:t>
      </w:r>
      <w:r>
        <w:rPr>
          <w:rFonts w:hint="default" w:ascii="Times New Roman" w:hAnsi="Times New Roman" w:cs="Times New Roman"/>
          <w:i w:val="0"/>
          <w:caps w:val="0"/>
          <w:color w:val="000000"/>
          <w:spacing w:val="0"/>
          <w:sz w:val="17"/>
          <w:szCs w:val="17"/>
        </w:rPr>
        <w:t>Arduino，无线传感器，网络节点</w:t>
      </w:r>
    </w:p>
    <w:p>
      <w:pPr>
        <w:pStyle w:val="7"/>
        <w:keepNext w:val="0"/>
        <w:keepLines w:val="0"/>
        <w:widowControl/>
        <w:suppressLineNumbers w:val="0"/>
        <w:spacing w:before="0" w:beforeAutospacing="0" w:after="0" w:afterAutospacing="0"/>
        <w:ind w:left="0" w:right="0"/>
      </w:pPr>
      <w:r>
        <w:rPr>
          <w:rFonts w:hint="default" w:ascii="Times New Roman" w:hAnsi="Times New Roman" w:cs="Times New Roman"/>
          <w:i w:val="0"/>
          <w:caps w:val="0"/>
          <w:color w:val="000000"/>
          <w:spacing w:val="0"/>
          <w:sz w:val="20"/>
          <w:szCs w:val="20"/>
        </w:rPr>
        <w:t> </w:t>
      </w:r>
    </w:p>
    <w:p>
      <w:pPr>
        <w:pStyle w:val="7"/>
        <w:keepNext w:val="0"/>
        <w:keepLines w:val="0"/>
        <w:widowControl/>
        <w:suppressLineNumbers w:val="0"/>
        <w:spacing w:before="157" w:beforeAutospacing="0" w:after="0" w:afterAutospacing="0"/>
        <w:ind w:left="1383" w:right="0" w:hanging="567"/>
      </w:pPr>
      <w:r>
        <w:rPr>
          <w:rFonts w:hint="default" w:ascii="Times New Roman" w:hAnsi="Times New Roman" w:cs="Times New Roman"/>
          <w:b/>
          <w:i w:val="0"/>
          <w:caps w:val="0"/>
          <w:color w:val="000000"/>
          <w:spacing w:val="-1"/>
          <w:sz w:val="24"/>
          <w:szCs w:val="24"/>
        </w:rPr>
        <w:t>1 </w:t>
      </w:r>
      <w:r>
        <w:rPr>
          <w:rFonts w:hint="default" w:ascii="Times New Roman" w:hAnsi="Times New Roman" w:cs="Times New Roman"/>
          <w:b/>
          <w:i w:val="0"/>
          <w:caps w:val="0"/>
          <w:color w:val="000000"/>
          <w:spacing w:val="0"/>
          <w:sz w:val="24"/>
          <w:szCs w:val="24"/>
        </w:rPr>
        <w:t>引言</w:t>
      </w:r>
      <w:r>
        <w:rPr>
          <w:rFonts w:ascii="Times New Roman" w:hAnsi="Times New Roman" w:cs="Times New Roman"/>
          <w:i w:val="0"/>
          <w:caps w:val="0"/>
          <w:color w:val="000000"/>
          <w:spacing w:val="0"/>
          <w:sz w:val="14"/>
          <w:szCs w:val="14"/>
        </w:rPr>
        <w:t>               </w:t>
      </w:r>
    </w:p>
    <w:p>
      <w:pPr>
        <w:pStyle w:val="7"/>
        <w:keepNext w:val="0"/>
        <w:keepLines w:val="0"/>
        <w:widowControl/>
        <w:suppressLineNumbers w:val="0"/>
        <w:spacing w:before="7" w:beforeAutospacing="0" w:after="0" w:afterAutospacing="0"/>
        <w:ind w:left="0" w:right="0"/>
      </w:pPr>
      <w:r>
        <w:rPr>
          <w:rFonts w:hint="default" w:ascii="Times New Roman" w:hAnsi="Times New Roman" w:cs="Times New Roman"/>
          <w:b/>
          <w:i w:val="0"/>
          <w:caps w:val="0"/>
          <w:color w:val="000000"/>
          <w:spacing w:val="0"/>
          <w:sz w:val="22"/>
          <w:szCs w:val="22"/>
        </w:rPr>
        <w:t> </w:t>
      </w:r>
    </w:p>
    <w:p>
      <w:pPr>
        <w:pStyle w:val="7"/>
        <w:keepNext w:val="0"/>
        <w:keepLines w:val="0"/>
        <w:widowControl/>
        <w:suppressLineNumbers w:val="0"/>
        <w:spacing w:before="0" w:beforeAutospacing="0" w:after="0" w:afterAutospacing="0" w:line="167" w:lineRule="atLeast"/>
        <w:ind w:left="815" w:right="803" w:firstLine="227"/>
        <w:jc w:val="both"/>
        <w:rPr>
          <w:sz w:val="19"/>
          <w:szCs w:val="19"/>
        </w:rPr>
      </w:pPr>
      <w:r>
        <w:rPr>
          <w:rFonts w:hint="default" w:ascii="Times New Roman" w:hAnsi="Times New Roman" w:cs="Times New Roman"/>
          <w:i w:val="0"/>
          <w:caps w:val="0"/>
          <w:color w:val="000000"/>
          <w:spacing w:val="0"/>
          <w:sz w:val="19"/>
          <w:szCs w:val="19"/>
        </w:rPr>
        <w:t>无线传感器网络是一个自组织的分布式系统，由传感区域中的许多传感器节点通过通信形式组成。并且，当前的研究领域已经引起了国内外的广泛关注，涉及领域广泛，知识融合程度高，研究热度高。无线传感器网络集成了传感器技术，现代网络技术，嵌入式计算技术和分布式信息处理技术。通过与各种集成的微型传感器的协作，它可以实现对各种类型的监视对象数据信息的实时感测和获取，并以无线通信的形式将收集到的数据信息发送给用户[1]。无线传感器网络（WSN）是一个自组织网络，不需要提前建立基础设施。通常，将大量无线传感器网络节点随机放置在监视区域中，从而形成网络。</w:t>
      </w:r>
    </w:p>
    <w:p>
      <w:pPr>
        <w:pStyle w:val="7"/>
        <w:keepNext w:val="0"/>
        <w:keepLines w:val="0"/>
        <w:widowControl/>
        <w:suppressLineNumbers w:val="0"/>
        <w:spacing w:before="0" w:beforeAutospacing="0" w:after="0" w:afterAutospacing="0" w:line="167" w:lineRule="atLeast"/>
        <w:ind w:left="815" w:right="803" w:firstLine="227"/>
        <w:jc w:val="both"/>
        <w:rPr>
          <w:sz w:val="19"/>
          <w:szCs w:val="19"/>
        </w:rPr>
      </w:pPr>
      <w:r>
        <w:rPr>
          <w:rFonts w:hint="default" w:ascii="Times New Roman" w:hAnsi="Times New Roman" w:cs="Times New Roman"/>
          <w:i w:val="0"/>
          <w:caps w:val="0"/>
          <w:color w:val="000000"/>
          <w:spacing w:val="0"/>
          <w:sz w:val="19"/>
          <w:szCs w:val="19"/>
        </w:rPr>
        <w:t>Arduino是近年来迅速流行的控制器。这是一个开源的电子原型平台，具有高度的灵活性，易于使用和低廉的价格。它具有丰富的界面，简单的编程环境和极大的开发自由。Arduino的可扩展性非常高，它可以根据现场应用需求快速设计和实施个性化系统，并在提高系统效率和多功能性的同时降低系统的成本和体积。本文将ZigBee技术和无线传感器技术在Arduino技术上的优势相结合，并进行了满足无线传感器网络应用需求的无线传感器网络节点的研究。拓宽无线传感器网络节点的可用空间具有重要意义。</w:t>
      </w:r>
    </w:p>
    <w:p>
      <w:pPr>
        <w:pStyle w:val="7"/>
        <w:keepNext w:val="0"/>
        <w:keepLines w:val="0"/>
        <w:widowControl/>
        <w:suppressLineNumbers w:val="0"/>
        <w:spacing w:before="4" w:beforeAutospacing="0" w:after="0" w:afterAutospacing="0"/>
        <w:ind w:left="0" w:right="0"/>
      </w:pPr>
      <w:r>
        <w:rPr>
          <w:rFonts w:hint="default" w:ascii="Times New Roman" w:hAnsi="Times New Roman" w:cs="Times New Roman"/>
          <w:i w:val="0"/>
          <w:caps w:val="0"/>
          <w:color w:val="000000"/>
          <w:spacing w:val="0"/>
          <w:sz w:val="31"/>
          <w:szCs w:val="31"/>
        </w:rPr>
        <w:t> </w:t>
      </w:r>
    </w:p>
    <w:p>
      <w:pPr>
        <w:pStyle w:val="7"/>
        <w:keepNext w:val="0"/>
        <w:keepLines w:val="0"/>
        <w:widowControl/>
        <w:suppressLineNumbers w:val="0"/>
        <w:spacing w:before="0" w:beforeAutospacing="0" w:after="0" w:afterAutospacing="0"/>
        <w:ind w:left="1383" w:right="0" w:hanging="567"/>
        <w:jc w:val="both"/>
      </w:pPr>
      <w:r>
        <w:rPr>
          <w:rFonts w:hint="default" w:ascii="Times New Roman" w:hAnsi="Times New Roman" w:cs="Times New Roman"/>
          <w:b/>
          <w:i w:val="0"/>
          <w:caps w:val="0"/>
          <w:color w:val="000000"/>
          <w:spacing w:val="-1"/>
          <w:sz w:val="24"/>
          <w:szCs w:val="24"/>
        </w:rPr>
        <w:t>2 </w:t>
      </w:r>
      <w:r>
        <w:rPr>
          <w:rFonts w:hint="default" w:ascii="Times New Roman" w:hAnsi="Times New Roman" w:cs="Times New Roman"/>
          <w:b/>
          <w:i w:val="0"/>
          <w:caps w:val="0"/>
          <w:color w:val="000000"/>
          <w:spacing w:val="0"/>
          <w:sz w:val="24"/>
          <w:szCs w:val="24"/>
        </w:rPr>
        <w:t>相关理论概述</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5" w:beforeAutospacing="0" w:after="0" w:afterAutospacing="0"/>
        <w:ind w:left="0" w:right="0"/>
      </w:pPr>
      <w:r>
        <w:rPr>
          <w:rFonts w:hint="default" w:ascii="Times New Roman" w:hAnsi="Times New Roman" w:cs="Times New Roman"/>
          <w:b/>
          <w:i w:val="0"/>
          <w:caps w:val="0"/>
          <w:color w:val="000000"/>
          <w:spacing w:val="0"/>
          <w:sz w:val="33"/>
          <w:szCs w:val="33"/>
        </w:rPr>
        <w:t> </w:t>
      </w:r>
    </w:p>
    <w:p>
      <w:pPr>
        <w:pStyle w:val="7"/>
        <w:keepNext w:val="0"/>
        <w:keepLines w:val="0"/>
        <w:widowControl/>
        <w:suppressLineNumbers w:val="0"/>
        <w:spacing w:before="0" w:beforeAutospacing="0" w:after="0" w:afterAutospacing="0"/>
        <w:ind w:left="1383" w:right="0" w:hanging="567"/>
        <w:jc w:val="both"/>
      </w:pPr>
      <w:r>
        <w:rPr>
          <w:rFonts w:hint="default" w:ascii="Times New Roman" w:hAnsi="Times New Roman" w:cs="Times New Roman"/>
          <w:b/>
          <w:i w:val="0"/>
          <w:caps w:val="0"/>
          <w:color w:val="000000"/>
          <w:spacing w:val="0"/>
          <w:sz w:val="19"/>
          <w:szCs w:val="19"/>
        </w:rPr>
        <w:t>2.1 无线传感器网络</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179" w:beforeAutospacing="0" w:after="0" w:afterAutospacing="0" w:line="167" w:lineRule="atLeast"/>
        <w:ind w:left="815" w:right="805" w:firstLine="227"/>
        <w:jc w:val="both"/>
        <w:rPr>
          <w:sz w:val="19"/>
          <w:szCs w:val="19"/>
        </w:rPr>
      </w:pPr>
      <w:r>
        <w:rPr>
          <w:rFonts w:hint="default" w:ascii="Times New Roman" w:hAnsi="Times New Roman" w:cs="Times New Roman"/>
          <w:i w:val="0"/>
          <w:caps w:val="0"/>
          <w:color w:val="000000"/>
          <w:spacing w:val="0"/>
          <w:sz w:val="19"/>
          <w:szCs w:val="19"/>
        </w:rPr>
        <w:t>无线传感器网络可以定义为：由信息无线传输装置组成的具有多跳和自组织性质的网络系统，无线传感器网络包含大量体积小巧的廉价传感器节点。无线传感器网络的主要目的是收集和处理在监视区域中需要监视的信息，并处理收集的监视结果并将其发送给用户。从无线传感器网络的定义和目的可以看出，传感器，监控对象和用户是无线传感器网络的基本要素。无线网络是连接几个基本元素，传感器，监视目标的关键路径，用户通过无线通信模式以协作方式感测和监视信息，从而形成传感器网络。无线传感器网络的特点包括：供电能力有限，计算和存储能力有限，信息传输能力有限，节点数量众多，分布广泛等[2]。</w:t>
      </w:r>
    </w:p>
    <w:p>
      <w:pPr>
        <w:pStyle w:val="7"/>
        <w:keepNext w:val="0"/>
        <w:keepLines w:val="0"/>
        <w:widowControl/>
        <w:suppressLineNumbers w:val="0"/>
        <w:spacing w:before="0" w:beforeAutospacing="0" w:after="0" w:afterAutospacing="0" w:line="167" w:lineRule="atLeast"/>
        <w:ind w:left="815" w:right="803" w:firstLine="227"/>
        <w:jc w:val="both"/>
        <w:rPr>
          <w:sz w:val="19"/>
          <w:szCs w:val="19"/>
        </w:rPr>
      </w:pPr>
      <w:r>
        <w:rPr>
          <w:rFonts w:hint="default" w:ascii="Times New Roman" w:hAnsi="Times New Roman" w:cs="Times New Roman"/>
          <w:i w:val="0"/>
          <w:caps w:val="0"/>
          <w:color w:val="000000"/>
          <w:spacing w:val="0"/>
          <w:sz w:val="19"/>
          <w:szCs w:val="19"/>
        </w:rPr>
        <w:t>无线传感器网络的系统架构如图1所示。通常，组成无线传感器网络的节点可以根据其功能分为三种，即传感器节点，宿节点和管理节点。根据数据流向，无线传感器网络系统的工作过程可以分为传感数据传输方向和无线传感器网络控制方向。其中，感知数据传输方向的工作过程是：分散放置在监控区域内的传感器节点不仅可以作为收集传感器信息的终端节点，还可以作为路由节点。由终端获得的感测信息的节点，通过单跳或多跳，被发送到宿节点，然后被发送到外部网络，如UAV，卫星通信网络或所述间</w:t>
      </w:r>
      <w:r>
        <w:rPr>
          <w:rFonts w:hint="default" w:ascii="Times New Roman" w:hAnsi="Times New Roman" w:cs="Times New Roman"/>
          <w:i w:val="0"/>
          <w:caps w:val="0"/>
          <w:color w:val="000000"/>
          <w:spacing w:val="0"/>
          <w:sz w:val="20"/>
          <w:szCs w:val="20"/>
        </w:rPr>
        <w:t>传感器节点</w:t>
      </w:r>
      <w:r>
        <w:rPr>
          <w:rFonts w:hint="default" w:ascii="Times New Roman" w:hAnsi="Times New Roman" w:cs="Times New Roman"/>
          <w:i w:val="0"/>
          <w:caps w:val="0"/>
          <w:color w:val="000000"/>
          <w:spacing w:val="0"/>
          <w:sz w:val="19"/>
          <w:szCs w:val="19"/>
        </w:rPr>
        <w:t>，以便在远程任务管理节点上对接收到的数据进行初步处理。最后，远程任务管理节点将根据用户自身的需求在进行初步处理后将结果数据呈现给用户。无线传感器网络控制方向的工作过程是：用户直接与远程任务管理节点接口，将无线传感器网络控制信息发送到远程任务管理节点，然后由远程任务管理器节点，它将控制信息发送到外部网络。接下来，控制信息由外部网络发送到接收节点，并从接收节点传输到传感器节点[3]。</w:t>
      </w:r>
    </w:p>
    <w:p>
      <w:pPr>
        <w:pStyle w:val="7"/>
        <w:keepNext w:val="0"/>
        <w:keepLines w:val="0"/>
        <w:widowControl/>
        <w:suppressLineNumbers w:val="0"/>
        <w:spacing w:before="0" w:beforeAutospacing="0" w:after="0" w:afterAutospacing="0" w:line="167" w:lineRule="atLeast"/>
        <w:ind w:left="815" w:right="803" w:firstLine="227"/>
        <w:jc w:val="both"/>
        <w:rPr>
          <w:sz w:val="19"/>
          <w:szCs w:val="19"/>
        </w:rPr>
      </w:pPr>
      <w:r>
        <w:rPr>
          <w:rFonts w:hint="default" w:ascii="Times New Roman" w:hAnsi="Times New Roman" w:cs="Times New Roman"/>
          <w:i w:val="0"/>
          <w:caps w:val="0"/>
          <w:color w:val="000000"/>
          <w:spacing w:val="0"/>
          <w:sz w:val="19"/>
          <w:szCs w:val="19"/>
        </w:rPr>
        <w:t>无线传感器网络节点根据应用场景具有不同的功能。在相同的应用场景中，根据特定的工作角色，无线传感器网络节点也将具有功能上的差异。但是，不同应用场景下的无线传感器网络节点和同一应用场景下具有不同工作角色的无线传感器网络节点具有相同的基本结构。基本结构包括四个部分：能源供应模块，传感器模块，处理器模块和无线通信模块。其中，处理器模块可分为处理器，存储设备和高应用三部分；传感器模块可分为两部分：传感器和A / D转换器。无线通信模块可分为物理层，介质访问和RF（射频）三个部分。无线传感器网络节点的架构如图2所示[4]。</w:t>
      </w:r>
    </w:p>
    <w:p>
      <w:pPr>
        <w:pStyle w:val="7"/>
        <w:keepNext w:val="0"/>
        <w:keepLines w:val="0"/>
        <w:widowControl/>
        <w:suppressLineNumbers w:val="0"/>
        <w:spacing w:before="4" w:beforeAutospacing="0" w:after="0" w:afterAutospacing="0"/>
        <w:ind w:left="0" w:right="0"/>
      </w:pPr>
      <w:r>
        <w:rPr>
          <w:rFonts w:hint="default" w:ascii="Times New Roman" w:hAnsi="Times New Roman" w:cs="Times New Roman"/>
          <w:i w:val="0"/>
          <w:caps w:val="0"/>
          <w:color w:val="000000"/>
          <w:spacing w:val="0"/>
          <w:sz w:val="31"/>
          <w:szCs w:val="31"/>
        </w:rPr>
        <w:t> </w:t>
      </w:r>
    </w:p>
    <w:p>
      <w:pPr>
        <w:pStyle w:val="7"/>
        <w:keepNext w:val="0"/>
        <w:keepLines w:val="0"/>
        <w:widowControl/>
        <w:suppressLineNumbers w:val="0"/>
        <w:spacing w:before="0" w:beforeAutospacing="0" w:after="0" w:afterAutospacing="0"/>
        <w:ind w:left="1382" w:right="0" w:hanging="567"/>
        <w:jc w:val="both"/>
      </w:pPr>
      <w:r>
        <w:rPr>
          <w:rFonts w:hint="default" w:ascii="Times New Roman" w:hAnsi="Times New Roman" w:cs="Times New Roman"/>
          <w:b/>
          <w:i w:val="0"/>
          <w:caps w:val="0"/>
          <w:color w:val="000000"/>
          <w:spacing w:val="0"/>
          <w:sz w:val="19"/>
          <w:szCs w:val="19"/>
        </w:rPr>
        <w:t>2.2 Arduino 技术</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179" w:beforeAutospacing="0" w:after="0" w:afterAutospacing="0" w:line="167" w:lineRule="atLeast"/>
        <w:ind w:left="814" w:right="805" w:firstLine="227"/>
        <w:jc w:val="both"/>
        <w:rPr>
          <w:sz w:val="19"/>
          <w:szCs w:val="19"/>
        </w:rPr>
      </w:pPr>
      <w:r>
        <w:rPr>
          <w:rFonts w:hint="default" w:ascii="Times New Roman" w:hAnsi="Times New Roman" w:cs="Times New Roman"/>
          <w:i w:val="0"/>
          <w:caps w:val="0"/>
          <w:color w:val="000000"/>
          <w:spacing w:val="0"/>
          <w:sz w:val="19"/>
          <w:szCs w:val="19"/>
        </w:rPr>
        <w:t>Arduino起源于教学开发，然后用于商业开发。它是一个简单，便捷，灵活的软硬件开源电子原型平台，它源于简单的开源代码I / O接口，其开发环境使用类似于Java和C语言的编程语言。Arduino主要由两部分组成：一是开发所需的硬件资源，包括各种类型的Arduino电路板；二是开发所需的硬件资源。第二个是开发所需的软件资源，包</w:t>
      </w:r>
      <w:r>
        <w:rPr>
          <w:rFonts w:hint="eastAsia" w:eastAsia="宋体" w:cs="Times New Roman"/>
          <w:i w:val="0"/>
          <w:caps w:val="0"/>
          <w:color w:val="000000"/>
          <w:spacing w:val="0"/>
          <w:sz w:val="19"/>
          <w:szCs w:val="19"/>
          <w:lang w:val="en-US" w:eastAsia="zh-CN"/>
        </w:rPr>
        <w:t>括</w:t>
      </w:r>
      <w:r>
        <w:rPr>
          <w:rFonts w:hint="default" w:ascii="Times New Roman" w:hAnsi="Times New Roman" w:cs="Times New Roman"/>
          <w:i w:val="0"/>
          <w:caps w:val="0"/>
          <w:color w:val="000000"/>
          <w:spacing w:val="0"/>
          <w:sz w:val="23"/>
          <w:szCs w:val="23"/>
        </w:rPr>
        <w:t> </w:t>
      </w:r>
      <w:r>
        <w:rPr>
          <w:rFonts w:hint="default" w:ascii="Times New Roman" w:hAnsi="Times New Roman" w:cs="Times New Roman"/>
          <w:i w:val="0"/>
          <w:caps w:val="0"/>
          <w:color w:val="000000"/>
          <w:spacing w:val="0"/>
          <w:sz w:val="19"/>
          <w:szCs w:val="19"/>
        </w:rPr>
        <w:t>独特的开发工具Arduino IDE编程环境和Arduino编程语言。首先，在使用Arduino作为开发工具时，有必要根据开发需要为开发板选择合适的Arduino电路板，然后在Arduino IDE开发环境中编写功能代码。在成功编写并编译功能代码后，将功能代码下载到所选的Arduino开发板上，这样就可以实现Arduino所需的功能[5]。</w:t>
      </w:r>
    </w:p>
    <w:p>
      <w:pPr>
        <w:pStyle w:val="7"/>
        <w:keepNext w:val="0"/>
        <w:keepLines w:val="0"/>
        <w:widowControl/>
        <w:suppressLineNumbers w:val="0"/>
        <w:spacing w:before="0" w:beforeAutospacing="0" w:after="0" w:afterAutospacing="0" w:line="167" w:lineRule="atLeast"/>
        <w:ind w:left="815" w:right="804" w:firstLine="227"/>
        <w:jc w:val="both"/>
        <w:rPr>
          <w:sz w:val="19"/>
          <w:szCs w:val="19"/>
        </w:rPr>
      </w:pPr>
      <w:r>
        <w:rPr>
          <w:rFonts w:hint="default" w:ascii="Times New Roman" w:hAnsi="Times New Roman" w:cs="Times New Roman"/>
          <w:i w:val="0"/>
          <w:caps w:val="0"/>
          <w:color w:val="000000"/>
          <w:spacing w:val="0"/>
          <w:sz w:val="19"/>
          <w:szCs w:val="19"/>
        </w:rPr>
        <w:t>Arduino技术已逐渐获得市场认可，并且近年来发展迅速，所有这些都得益于其与其他类似开发技术的不同功能：</w:t>
      </w:r>
    </w:p>
    <w:p>
      <w:pPr>
        <w:pStyle w:val="7"/>
        <w:keepNext w:val="0"/>
        <w:keepLines w:val="0"/>
        <w:widowControl/>
        <w:suppressLineNumbers w:val="0"/>
        <w:spacing w:before="158" w:beforeAutospacing="0" w:after="0" w:afterAutospacing="0" w:line="167" w:lineRule="atLeast"/>
        <w:ind w:left="1042" w:right="803" w:hanging="207"/>
        <w:jc w:val="both"/>
        <w:rPr>
          <w:sz w:val="19"/>
          <w:szCs w:val="19"/>
        </w:rPr>
      </w:pPr>
      <w:r>
        <w:rPr>
          <w:rFonts w:hint="default" w:ascii="Times New Roman" w:hAnsi="Times New Roman" w:cs="Times New Roman"/>
          <w:i w:val="0"/>
          <w:caps w:val="0"/>
          <w:color w:val="000000"/>
          <w:spacing w:val="0"/>
          <w:sz w:val="19"/>
          <w:szCs w:val="19"/>
        </w:rPr>
        <w:t>1. Arduino具有各种类型的开放电路板设计资源，开放程序接口和程序。所有开发人员都可以下载以查看现有的开源资源，也可以将该领域的新研究结果上传到网络资源共享中。开发人员在开发过程中，根据Arduino官方电路图和PCB图进行了硬件电路简化设计，以功能电路独立工作进行开发，从而满足了需求。</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0" w:beforeAutospacing="0" w:after="0" w:afterAutospacing="0" w:line="167" w:lineRule="atLeast"/>
        <w:ind w:left="1042" w:right="803" w:hanging="207"/>
        <w:jc w:val="both"/>
        <w:rPr>
          <w:sz w:val="19"/>
          <w:szCs w:val="19"/>
        </w:rPr>
      </w:pPr>
      <w:r>
        <w:rPr>
          <w:rFonts w:hint="default" w:ascii="Times New Roman" w:hAnsi="Times New Roman" w:cs="Times New Roman"/>
          <w:i w:val="0"/>
          <w:caps w:val="0"/>
          <w:color w:val="000000"/>
          <w:spacing w:val="0"/>
          <w:sz w:val="19"/>
          <w:szCs w:val="19"/>
        </w:rPr>
        <w:t>2. Arduino板使用低价的AVR系列微处理器作为核心控制器，并设计了USB电源接口，外部DC接口和其他电源接口，这不仅可以降低开发成本，而且可以提高性能。开发板在不同环境中的使用灵活性。</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0" w:beforeAutospacing="0" w:after="0" w:afterAutospacing="0" w:line="167" w:lineRule="atLeast"/>
        <w:ind w:left="1042" w:right="805" w:hanging="207"/>
        <w:jc w:val="both"/>
        <w:rPr>
          <w:sz w:val="19"/>
          <w:szCs w:val="19"/>
        </w:rPr>
      </w:pPr>
      <w:r>
        <w:rPr>
          <w:rFonts w:hint="default" w:ascii="Times New Roman" w:hAnsi="Times New Roman" w:cs="Times New Roman"/>
          <w:i w:val="0"/>
          <w:caps w:val="0"/>
          <w:color w:val="000000"/>
          <w:spacing w:val="0"/>
          <w:sz w:val="19"/>
          <w:szCs w:val="19"/>
        </w:rPr>
        <w:t>3. Arduino电路板在电路板上设计了支持板ICSP刻录程序功能和ICSP接口。通过该接口，所需的引导加载程序固件无需外部记录设备即可直接刻录到控制器AVR芯片中。控制器AVR芯片获得引导加载程序后，开发人员可以直接通过串行端口或USB-RS232 线路更新固件。</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0" w:beforeAutospacing="0" w:after="0" w:afterAutospacing="0" w:line="167" w:lineRule="atLeast"/>
        <w:ind w:left="1042" w:right="804" w:hanging="207"/>
        <w:jc w:val="both"/>
      </w:pPr>
      <w:r>
        <w:rPr>
          <w:rFonts w:hint="default" w:ascii="Times New Roman" w:hAnsi="Times New Roman" w:cs="Times New Roman"/>
          <w:i w:val="0"/>
          <w:caps w:val="0"/>
          <w:color w:val="000000"/>
          <w:spacing w:val="0"/>
          <w:sz w:val="19"/>
          <w:szCs w:val="19"/>
        </w:rPr>
        <w:t>4. Arduino开发环境Arduino IDE可以支持多种操作系统，并且对于Windows，Linux和Mac系统，有相应的可执行版本。</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98" w:beforeAutospacing="0" w:after="0" w:afterAutospacing="0" w:line="167" w:lineRule="atLeast"/>
        <w:ind w:left="1043" w:right="803" w:hanging="207"/>
        <w:jc w:val="both"/>
        <w:rPr>
          <w:sz w:val="19"/>
          <w:szCs w:val="19"/>
        </w:rPr>
      </w:pPr>
      <w:r>
        <w:rPr>
          <w:rFonts w:hint="default" w:ascii="Times New Roman" w:hAnsi="Times New Roman" w:cs="Times New Roman"/>
          <w:i w:val="0"/>
          <w:caps w:val="0"/>
          <w:color w:val="000000"/>
          <w:spacing w:val="0"/>
          <w:sz w:val="19"/>
          <w:szCs w:val="19"/>
        </w:rPr>
        <w:t>5. Arduino编程语言类似于C语言，该语言包含许多内置函数。这些内置函数可以通过不复杂的语句来实现简单的功能，例如一些常见的传感器通信，数据转换，串行读取等。</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4" w:beforeAutospacing="0" w:after="0" w:afterAutospacing="0"/>
        <w:ind w:left="0" w:right="0"/>
      </w:pPr>
      <w:r>
        <w:rPr>
          <w:rFonts w:hint="default" w:ascii="Times New Roman" w:hAnsi="Times New Roman" w:cs="Times New Roman"/>
          <w:i w:val="0"/>
          <w:caps w:val="0"/>
          <w:color w:val="000000"/>
          <w:spacing w:val="0"/>
          <w:sz w:val="31"/>
          <w:szCs w:val="31"/>
        </w:rPr>
        <w:t> </w:t>
      </w:r>
    </w:p>
    <w:p>
      <w:pPr>
        <w:pStyle w:val="7"/>
        <w:keepNext w:val="0"/>
        <w:keepLines w:val="0"/>
        <w:widowControl/>
        <w:suppressLineNumbers w:val="0"/>
        <w:spacing w:before="0" w:beforeAutospacing="0" w:after="0" w:afterAutospacing="0"/>
        <w:ind w:left="1383" w:right="0" w:hanging="567"/>
      </w:pPr>
      <w:r>
        <w:rPr>
          <w:rFonts w:hint="default" w:ascii="Times New Roman" w:hAnsi="Times New Roman" w:cs="Times New Roman"/>
          <w:b/>
          <w:i w:val="0"/>
          <w:caps w:val="0"/>
          <w:color w:val="000000"/>
          <w:spacing w:val="-1"/>
          <w:sz w:val="24"/>
          <w:szCs w:val="24"/>
        </w:rPr>
        <w:t>3 </w:t>
      </w:r>
      <w:r>
        <w:rPr>
          <w:rFonts w:hint="default" w:ascii="Times New Roman" w:hAnsi="Times New Roman" w:cs="Times New Roman"/>
          <w:b/>
          <w:i w:val="0"/>
          <w:caps w:val="0"/>
          <w:color w:val="000000"/>
          <w:spacing w:val="0"/>
          <w:sz w:val="24"/>
          <w:szCs w:val="24"/>
        </w:rPr>
        <w:t>方法</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0" w:beforeAutospacing="0" w:after="0" w:afterAutospacing="0"/>
        <w:ind w:left="0" w:right="0"/>
      </w:pPr>
      <w:r>
        <w:rPr>
          <w:rFonts w:hint="default" w:ascii="Times New Roman" w:hAnsi="Times New Roman" w:cs="Times New Roman"/>
          <w:b/>
          <w:i w:val="0"/>
          <w:caps w:val="0"/>
          <w:color w:val="000000"/>
          <w:spacing w:val="0"/>
          <w:sz w:val="23"/>
          <w:szCs w:val="23"/>
        </w:rPr>
        <w:t> </w:t>
      </w:r>
    </w:p>
    <w:p>
      <w:pPr>
        <w:pStyle w:val="7"/>
        <w:keepNext w:val="0"/>
        <w:keepLines w:val="0"/>
        <w:widowControl/>
        <w:suppressLineNumbers w:val="0"/>
        <w:spacing w:before="0" w:beforeAutospacing="0" w:after="0" w:afterAutospacing="0" w:line="167" w:lineRule="atLeast"/>
        <w:ind w:left="816" w:right="803" w:firstLine="226"/>
        <w:jc w:val="both"/>
        <w:rPr>
          <w:sz w:val="19"/>
          <w:szCs w:val="19"/>
        </w:rPr>
      </w:pPr>
      <w:r>
        <w:rPr>
          <w:rFonts w:hint="default" w:ascii="Times New Roman" w:hAnsi="Times New Roman" w:cs="Times New Roman"/>
          <w:i w:val="0"/>
          <w:caps w:val="0"/>
          <w:color w:val="000000"/>
          <w:spacing w:val="0"/>
          <w:sz w:val="19"/>
          <w:szCs w:val="19"/>
        </w:rPr>
        <w:t>作为无线传感器网络的基本单元，无线传感器节点设计是构建无线传感器网络的前提和基础，而无线传感器网络节点的硬件设计是整个节点设计的基础。因此，在Arduino开源硬件的基础上，考虑到低功耗，可伸缩性和易用性，进行了无线传感器网络节点的硬件设计。</w:t>
      </w:r>
    </w:p>
    <w:p>
      <w:pPr>
        <w:pStyle w:val="7"/>
        <w:keepNext w:val="0"/>
        <w:keepLines w:val="0"/>
        <w:widowControl/>
        <w:suppressLineNumbers w:val="0"/>
        <w:spacing w:before="0" w:beforeAutospacing="0" w:after="0" w:afterAutospacing="0" w:line="167" w:lineRule="atLeast"/>
        <w:ind w:left="816" w:right="803" w:firstLine="226"/>
        <w:jc w:val="both"/>
        <w:rPr>
          <w:sz w:val="19"/>
          <w:szCs w:val="19"/>
        </w:rPr>
      </w:pPr>
      <w:r>
        <w:rPr>
          <w:rFonts w:hint="default" w:ascii="Times New Roman" w:hAnsi="Times New Roman" w:cs="Times New Roman"/>
          <w:i w:val="0"/>
          <w:caps w:val="0"/>
          <w:color w:val="000000"/>
          <w:spacing w:val="0"/>
          <w:sz w:val="19"/>
          <w:szCs w:val="19"/>
        </w:rPr>
        <w:t>结合项目的实际需求，本文设计的无线传感器网络节点包括传感器节点作为终端节点，非终端节点作为路由节点和宿节点。终端节点主要负责监视处理和发送感测数据，非终端节点负责以各种传输模式将感测数据发送到主机。尽管两者具有不同的工作模式和功能要求，但它们在电路硬件结构上基本上是相同的。因此，本文将以通用性为原则，仅在无线传感器网络中执行传感器节点的硬件设计，该节点不仅可以用作终端节点，还可以用作非终端节点[ 6]。</w:t>
      </w:r>
    </w:p>
    <w:p>
      <w:pPr>
        <w:pStyle w:val="7"/>
        <w:keepNext w:val="0"/>
        <w:keepLines w:val="0"/>
        <w:widowControl/>
        <w:suppressLineNumbers w:val="0"/>
        <w:spacing w:before="0" w:beforeAutospacing="0" w:after="0" w:afterAutospacing="0" w:line="167" w:lineRule="atLeast"/>
        <w:ind w:left="816" w:right="803" w:firstLine="277"/>
        <w:jc w:val="both"/>
        <w:rPr>
          <w:sz w:val="19"/>
          <w:szCs w:val="19"/>
        </w:rPr>
      </w:pPr>
      <w:r>
        <w:rPr>
          <w:rFonts w:hint="default" w:ascii="Times New Roman" w:hAnsi="Times New Roman" w:cs="Times New Roman"/>
          <w:i w:val="0"/>
          <w:caps w:val="0"/>
          <w:color w:val="000000"/>
          <w:spacing w:val="0"/>
          <w:sz w:val="19"/>
          <w:szCs w:val="19"/>
        </w:rPr>
        <w:t>根据无线传感器网络节点的一般基本结构，众所周知，无线传感器网络节点的硬件系统必须包括处理器模块，传感器模块，无线通信模块和电源模块。其中，电源模块作为电源功能部件，为整个传感器节点提供能量，传感器节点的其余三个功能模块为能耗模块。另外，应该在硬件设计中考虑添加调试器和下载程序接口。考虑到节点的低功耗，小尺寸，低成本和高灵活性设计要求，传感器节点的硬件系统的总体框架设计如图3所示。</w:t>
      </w:r>
    </w:p>
    <w:p>
      <w:pPr>
        <w:pStyle w:val="7"/>
        <w:keepNext w:val="0"/>
        <w:keepLines w:val="0"/>
        <w:widowControl/>
        <w:suppressLineNumbers w:val="0"/>
        <w:spacing w:before="0" w:beforeAutospacing="0" w:after="0" w:afterAutospacing="0" w:line="167" w:lineRule="atLeast"/>
        <w:ind w:left="816" w:right="803" w:firstLine="227"/>
        <w:jc w:val="both"/>
      </w:pPr>
      <w:r>
        <w:rPr>
          <w:rFonts w:hint="default" w:ascii="Times New Roman" w:hAnsi="Times New Roman" w:cs="Times New Roman"/>
          <w:i w:val="0"/>
          <w:caps w:val="0"/>
          <w:color w:val="000000"/>
          <w:spacing w:val="0"/>
          <w:sz w:val="19"/>
          <w:szCs w:val="19"/>
        </w:rPr>
        <w:t>处理器模块作为传感器节点的核心模块，由处理器芯片MCU和确保正常运行的外围电路组成。此外，为了直接与传感器节点和PC通信，处理器模块还包括串行USB转换芯片。传感器模块由数字接口，模拟接口和传感器电源开关电路组成。模块中的数字接口和模拟接口是传感器和传感器节点的接口，传感器电源开关电路通过传感器控制电源断开而设计，以减少传感器的能耗模块。无线通信模块由支持ZigBee协议的射频模块组成。电源模块由电池电源电路组成，</w:t>
      </w:r>
      <w:r>
        <w:rPr>
          <w:rFonts w:hint="default" w:ascii="Times New Roman" w:hAnsi="Times New Roman" w:cs="Times New Roman"/>
          <w:i w:val="0"/>
          <w:caps w:val="0"/>
          <w:color w:val="000000"/>
          <w:spacing w:val="0"/>
          <w:sz w:val="23"/>
          <w:szCs w:val="23"/>
        </w:rPr>
        <w:t> </w:t>
      </w:r>
    </w:p>
    <w:p>
      <w:pPr>
        <w:pStyle w:val="7"/>
        <w:keepNext w:val="0"/>
        <w:keepLines w:val="0"/>
        <w:widowControl/>
        <w:suppressLineNumbers w:val="0"/>
        <w:spacing w:before="0" w:beforeAutospacing="0" w:after="0" w:afterAutospacing="0" w:line="167" w:lineRule="atLeast"/>
        <w:ind w:left="815" w:right="803"/>
        <w:jc w:val="both"/>
        <w:rPr>
          <w:sz w:val="19"/>
          <w:szCs w:val="19"/>
        </w:rPr>
      </w:pPr>
      <w:r>
        <w:rPr>
          <w:rFonts w:hint="default" w:ascii="Times New Roman" w:hAnsi="Times New Roman" w:cs="Times New Roman"/>
          <w:i w:val="0"/>
          <w:caps w:val="0"/>
          <w:color w:val="000000"/>
          <w:spacing w:val="0"/>
          <w:sz w:val="19"/>
          <w:szCs w:val="19"/>
        </w:rPr>
        <w:t>USB电源电路，电源模式切换电路和电池电量监视电路[7]。电池能量监控电路的设计旨在实现节点电源的智能管理。值得注意的是，传感器节点的设计过程分为两部分。一部分是参考Arduino Uno R3电路设计的功能模块电路设计，另一部分是Arduino Uno R3无法满足传感器节点和其他功能的电路模块设计。电路设计完成后，进行传感器节点PCB设计和PCB板物理生产。</w:t>
      </w:r>
    </w:p>
    <w:p>
      <w:pPr>
        <w:pStyle w:val="7"/>
        <w:keepNext w:val="0"/>
        <w:keepLines w:val="0"/>
        <w:widowControl/>
        <w:suppressLineNumbers w:val="0"/>
        <w:spacing w:before="4" w:beforeAutospacing="0" w:after="0" w:afterAutospacing="0"/>
        <w:ind w:left="0" w:right="0"/>
      </w:pPr>
      <w:r>
        <w:rPr>
          <w:rFonts w:hint="default" w:ascii="Times New Roman" w:hAnsi="Times New Roman" w:cs="Times New Roman"/>
          <w:i w:val="0"/>
          <w:caps w:val="0"/>
          <w:color w:val="000000"/>
          <w:spacing w:val="0"/>
          <w:sz w:val="31"/>
          <w:szCs w:val="31"/>
        </w:rPr>
        <w:t> </w:t>
      </w:r>
    </w:p>
    <w:p>
      <w:pPr>
        <w:pStyle w:val="7"/>
        <w:keepNext w:val="0"/>
        <w:keepLines w:val="0"/>
        <w:widowControl/>
        <w:suppressLineNumbers w:val="0"/>
        <w:spacing w:before="0" w:beforeAutospacing="0" w:after="0" w:afterAutospacing="0"/>
        <w:ind w:left="1383" w:right="0" w:hanging="567"/>
        <w:jc w:val="both"/>
      </w:pPr>
      <w:r>
        <w:rPr>
          <w:rFonts w:hint="default" w:ascii="Times New Roman" w:hAnsi="Times New Roman" w:cs="Times New Roman"/>
          <w:b/>
          <w:i w:val="0"/>
          <w:caps w:val="0"/>
          <w:color w:val="000000"/>
          <w:spacing w:val="-1"/>
          <w:sz w:val="24"/>
          <w:szCs w:val="24"/>
        </w:rPr>
        <w:t>4 </w:t>
      </w:r>
      <w:r>
        <w:rPr>
          <w:rFonts w:hint="default" w:ascii="Times New Roman" w:hAnsi="Times New Roman" w:cs="Times New Roman"/>
          <w:b/>
          <w:i w:val="0"/>
          <w:caps w:val="0"/>
          <w:color w:val="000000"/>
          <w:spacing w:val="0"/>
          <w:sz w:val="24"/>
          <w:szCs w:val="24"/>
        </w:rPr>
        <w:t>结果与讨论</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7" w:beforeAutospacing="0" w:after="0" w:afterAutospacing="0"/>
        <w:ind w:left="0" w:right="0"/>
      </w:pPr>
      <w:r>
        <w:rPr>
          <w:rFonts w:hint="default" w:ascii="Times New Roman" w:hAnsi="Times New Roman" w:cs="Times New Roman"/>
          <w:b/>
          <w:i w:val="0"/>
          <w:caps w:val="0"/>
          <w:color w:val="000000"/>
          <w:spacing w:val="0"/>
          <w:sz w:val="22"/>
          <w:szCs w:val="22"/>
        </w:rPr>
        <w:t> </w:t>
      </w:r>
    </w:p>
    <w:p>
      <w:pPr>
        <w:pStyle w:val="7"/>
        <w:keepNext w:val="0"/>
        <w:keepLines w:val="0"/>
        <w:widowControl/>
        <w:suppressLineNumbers w:val="0"/>
        <w:spacing w:before="0" w:beforeAutospacing="0" w:after="0" w:afterAutospacing="0" w:line="167" w:lineRule="atLeast"/>
        <w:ind w:left="815" w:right="803" w:firstLine="227"/>
        <w:jc w:val="both"/>
      </w:pPr>
      <w:r>
        <w:rPr>
          <w:rFonts w:hint="default" w:ascii="Times New Roman" w:hAnsi="Times New Roman" w:cs="Times New Roman"/>
          <w:i w:val="0"/>
          <w:caps w:val="0"/>
          <w:color w:val="000000"/>
          <w:spacing w:val="0"/>
          <w:sz w:val="19"/>
          <w:szCs w:val="19"/>
        </w:rPr>
        <w:t>无线传感器网络软件系统的整体框架可分为两部分：节点软件和上位机软件。无线传感器节点软件包括终端节点软件和宿节点软件。终端节点软件主要实现各种传感器数据的数据采集与处理，动力电池信息的采集与处理，网络标识，网络连接以及以无线方式传输传感器信息和动力电池信息的功能。根据通信协议[8]进行通信。宿节点软件的主要功能是实现联网，发现设备，接收终端节点发送的传感器数据和动力电池信息，并根据通信方式以串行方式传输传感器信息和动力电池信息。协议。串行传输接收到的传感器数据和电池信息。主机软件负责读取串行端口接收的信息，然后分析根据通信协议获得的数据并进行相应处理，最后以直观的形式显示所需的信息。构建无线传感器网络节点软件系统，如图4所示。</w:t>
      </w:r>
    </w:p>
    <w:p>
      <w:pPr>
        <w:pStyle w:val="7"/>
        <w:keepNext w:val="0"/>
        <w:keepLines w:val="0"/>
        <w:widowControl/>
        <w:suppressLineNumbers w:val="0"/>
        <w:spacing w:before="0" w:beforeAutospacing="0" w:after="0" w:afterAutospacing="0"/>
        <w:ind w:left="0" w:right="0"/>
      </w:pPr>
      <w:r>
        <w:rPr>
          <w:rFonts w:hint="default" w:ascii="Times New Roman" w:hAnsi="Times New Roman" w:cs="Times New Roman"/>
          <w:i w:val="0"/>
          <w:caps w:val="0"/>
          <w:color w:val="000000"/>
          <w:spacing w:val="0"/>
          <w:sz w:val="23"/>
          <w:szCs w:val="23"/>
        </w:rPr>
        <w:t> </w:t>
      </w:r>
    </w:p>
    <w:p>
      <w:pPr>
        <w:pStyle w:val="7"/>
        <w:keepNext w:val="0"/>
        <w:keepLines w:val="0"/>
        <w:widowControl/>
        <w:suppressLineNumbers w:val="0"/>
        <w:spacing w:before="1" w:beforeAutospacing="0" w:after="0" w:afterAutospacing="0" w:line="167" w:lineRule="atLeast"/>
        <w:ind w:left="815" w:right="803" w:firstLine="227"/>
        <w:jc w:val="both"/>
        <w:rPr>
          <w:sz w:val="19"/>
          <w:szCs w:val="19"/>
        </w:rPr>
      </w:pPr>
      <w:r>
        <w:rPr>
          <w:rFonts w:hint="default" w:ascii="Times New Roman" w:hAnsi="Times New Roman" w:cs="Times New Roman"/>
          <w:i w:val="0"/>
          <w:caps w:val="0"/>
          <w:color w:val="000000"/>
          <w:spacing w:val="0"/>
          <w:sz w:val="19"/>
          <w:szCs w:val="19"/>
        </w:rPr>
        <w:t>无线传感器网络节点软件系统的工作过程是：开机后将设备，终端节点和宿节点联网，然后由终端节点收集并处理传感器数据和动力电池剩余电量数据。接下来，根据ZigBee协议，它们以无线方式传输到接收器节点，接收器节点通过USB连接线接收到终端节点发送的数据后，将接收器节点发送到PC端口和主机PC机上的计算机读取从端口获取的信息并根据分类进行存储[9]。处理完各种信息后，这些信息将显示在PC 机侧面的主机界面上。</w:t>
      </w:r>
    </w:p>
    <w:p>
      <w:pPr>
        <w:pStyle w:val="7"/>
        <w:keepNext w:val="0"/>
        <w:keepLines w:val="0"/>
        <w:widowControl/>
        <w:suppressLineNumbers w:val="0"/>
        <w:spacing w:before="4" w:beforeAutospacing="0" w:after="0" w:afterAutospacing="0"/>
        <w:ind w:left="0" w:right="0"/>
      </w:pPr>
      <w:r>
        <w:rPr>
          <w:rFonts w:hint="default" w:ascii="Times New Roman" w:hAnsi="Times New Roman" w:cs="Times New Roman"/>
          <w:i w:val="0"/>
          <w:caps w:val="0"/>
          <w:color w:val="000000"/>
          <w:spacing w:val="0"/>
          <w:sz w:val="31"/>
          <w:szCs w:val="31"/>
        </w:rPr>
        <w:t> </w:t>
      </w:r>
    </w:p>
    <w:p>
      <w:pPr>
        <w:pStyle w:val="7"/>
        <w:keepNext w:val="0"/>
        <w:keepLines w:val="0"/>
        <w:widowControl/>
        <w:suppressLineNumbers w:val="0"/>
        <w:spacing w:before="0" w:beforeAutospacing="0" w:after="0" w:afterAutospacing="0"/>
        <w:ind w:left="1383" w:right="0" w:hanging="567"/>
      </w:pPr>
      <w:r>
        <w:rPr>
          <w:rFonts w:hint="default" w:ascii="Times New Roman" w:hAnsi="Times New Roman" w:cs="Times New Roman"/>
          <w:b/>
          <w:i w:val="0"/>
          <w:caps w:val="0"/>
          <w:color w:val="000000"/>
          <w:spacing w:val="-1"/>
          <w:sz w:val="24"/>
          <w:szCs w:val="24"/>
        </w:rPr>
        <w:t>5 </w:t>
      </w:r>
      <w:r>
        <w:rPr>
          <w:rFonts w:hint="default" w:ascii="Times New Roman" w:hAnsi="Times New Roman" w:cs="Times New Roman"/>
          <w:b/>
          <w:i w:val="0"/>
          <w:caps w:val="0"/>
          <w:color w:val="000000"/>
          <w:spacing w:val="0"/>
          <w:sz w:val="24"/>
          <w:szCs w:val="24"/>
        </w:rPr>
        <w:t>结论</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11" w:beforeAutospacing="0" w:after="0" w:afterAutospacing="0"/>
        <w:ind w:left="0" w:right="0"/>
      </w:pPr>
      <w:r>
        <w:rPr>
          <w:rFonts w:hint="default" w:ascii="Times New Roman" w:hAnsi="Times New Roman" w:cs="Times New Roman"/>
          <w:b/>
          <w:i w:val="0"/>
          <w:caps w:val="0"/>
          <w:color w:val="000000"/>
          <w:spacing w:val="0"/>
          <w:sz w:val="22"/>
          <w:szCs w:val="22"/>
        </w:rPr>
        <w:t> </w:t>
      </w:r>
    </w:p>
    <w:p>
      <w:pPr>
        <w:pStyle w:val="7"/>
        <w:keepNext w:val="0"/>
        <w:keepLines w:val="0"/>
        <w:widowControl/>
        <w:suppressLineNumbers w:val="0"/>
        <w:spacing w:before="0" w:beforeAutospacing="0" w:after="0" w:afterAutospacing="0" w:line="167" w:lineRule="atLeast"/>
        <w:ind w:left="814" w:right="804" w:firstLine="228"/>
        <w:jc w:val="both"/>
        <w:rPr>
          <w:sz w:val="19"/>
          <w:szCs w:val="19"/>
        </w:rPr>
      </w:pPr>
      <w:r>
        <w:rPr>
          <w:rFonts w:hint="default" w:ascii="Times New Roman" w:hAnsi="Times New Roman" w:cs="Times New Roman"/>
          <w:i w:val="0"/>
          <w:caps w:val="0"/>
          <w:color w:val="000000"/>
          <w:spacing w:val="0"/>
          <w:sz w:val="19"/>
          <w:szCs w:val="19"/>
        </w:rPr>
        <w:t>提出了基于Arduino的ZigBee无线传感器网络节点的设计方案，并从节点硬件系统和软件系统两个方面的设计与实现，讨论了该设计方案的具体内容。此外，通过实际环境中的节点功能测试和性能测试，验证了该方案的可行性和实用性。具体而言，研究了ZigBee通信协议和联网技术，并在此基础上设计了受试者所需的通信协议。此外，设计并实现了基于Arduino技术的ZigBee无线传感器网络节点的硬件系统，然后结合ZigBee无线传感器网络节点的需求，选择了合适的Arduino开发板，并设计了功能模块的电路设计。进行设计原型的开发板。基于Arduino的ZigBee无线传感器网络节点的设计是可行的，为无线传感器网络节点的设计和实际应用提供参考。</w:t>
      </w:r>
    </w:p>
    <w:p>
      <w:pPr>
        <w:pStyle w:val="7"/>
        <w:keepNext w:val="0"/>
        <w:keepLines w:val="0"/>
        <w:widowControl/>
        <w:suppressLineNumbers w:val="0"/>
        <w:spacing w:before="0" w:beforeAutospacing="0" w:after="0" w:afterAutospacing="0" w:line="10" w:lineRule="atLeast"/>
        <w:ind w:left="0" w:right="0"/>
        <w:rPr>
          <w:sz w:val="20"/>
          <w:szCs w:val="20"/>
        </w:rPr>
      </w:pPr>
      <w:r>
        <w:rPr>
          <w:rFonts w:hint="default" w:ascii="Times New Roman" w:hAnsi="Times New Roman" w:cs="Times New Roman"/>
          <w:i w:val="0"/>
          <w:caps w:val="0"/>
          <w:color w:val="000000"/>
          <w:spacing w:val="0"/>
          <w:sz w:val="19"/>
          <w:szCs w:val="19"/>
        </w:rPr>
        <w:t> </w:t>
      </w:r>
      <w:r>
        <w:rPr>
          <w:rFonts w:hint="default" w:ascii="Times New Roman" w:hAnsi="Times New Roman" w:cs="Times New Roman"/>
          <w:i w:val="0"/>
          <w:caps w:val="0"/>
          <w:color w:val="000000"/>
          <w:spacing w:val="0"/>
          <w:sz w:val="20"/>
          <w:szCs w:val="20"/>
        </w:rPr>
        <w:drawing>
          <wp:inline distT="0" distB="0" distL="114300" distR="114300">
            <wp:extent cx="1371600" cy="152400"/>
            <wp:effectExtent l="0" t="0" r="0" b="0"/>
            <wp:docPr id="18"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4" descr="IMG_299"/>
                    <pic:cNvPicPr>
                      <a:picLocks noChangeAspect="1"/>
                    </pic:cNvPicPr>
                  </pic:nvPicPr>
                  <pic:blipFill>
                    <a:blip r:embed="rId50"/>
                    <a:stretch>
                      <a:fillRect/>
                    </a:stretch>
                  </pic:blipFill>
                  <pic:spPr>
                    <a:xfrm>
                      <a:off x="0" y="0"/>
                      <a:ext cx="1371600" cy="152400"/>
                    </a:xfrm>
                    <a:prstGeom prst="rect">
                      <a:avLst/>
                    </a:prstGeom>
                    <a:noFill/>
                    <a:ln w="9525">
                      <a:noFill/>
                    </a:ln>
                  </pic:spPr>
                </pic:pic>
              </a:graphicData>
            </a:graphic>
          </wp:inline>
        </w:drawing>
      </w:r>
      <w:r>
        <w:rPr>
          <w:rFonts w:hint="default" w:ascii="Times New Roman" w:hAnsi="Times New Roman" w:cs="Times New Roman"/>
          <w:i w:val="0"/>
          <w:caps w:val="0"/>
          <w:color w:val="000000"/>
          <w:spacing w:val="0"/>
          <w:sz w:val="20"/>
          <w:szCs w:val="20"/>
        </w:rPr>
        <w:drawing>
          <wp:inline distT="0" distB="0" distL="114300" distR="114300">
            <wp:extent cx="228600" cy="152400"/>
            <wp:effectExtent l="0" t="0" r="0" b="0"/>
            <wp:docPr id="10"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5" descr="IMG_300"/>
                    <pic:cNvPicPr>
                      <a:picLocks noChangeAspect="1"/>
                    </pic:cNvPicPr>
                  </pic:nvPicPr>
                  <pic:blipFill>
                    <a:blip r:embed="rId50"/>
                    <a:stretch>
                      <a:fillRect/>
                    </a:stretch>
                  </pic:blipFill>
                  <pic:spPr>
                    <a:xfrm>
                      <a:off x="0" y="0"/>
                      <a:ext cx="228600" cy="152400"/>
                    </a:xfrm>
                    <a:prstGeom prst="rect">
                      <a:avLst/>
                    </a:prstGeom>
                    <a:noFill/>
                    <a:ln w="9525">
                      <a:noFill/>
                    </a:ln>
                  </pic:spPr>
                </pic:pic>
              </a:graphicData>
            </a:graphic>
          </wp:inline>
        </w:drawing>
      </w:r>
    </w:p>
    <w:p>
      <w:pPr>
        <w:pStyle w:val="7"/>
        <w:keepNext w:val="0"/>
        <w:keepLines w:val="0"/>
        <w:widowControl/>
        <w:suppressLineNumbers w:val="0"/>
        <w:spacing w:before="3" w:beforeAutospacing="0" w:after="0" w:afterAutospacing="0"/>
        <w:ind w:left="0" w:right="0"/>
      </w:pPr>
      <w:r>
        <w:rPr>
          <w:rFonts w:hint="default" w:ascii="Times New Roman" w:hAnsi="Times New Roman" w:cs="Times New Roman"/>
          <w:i w:val="0"/>
          <w:caps w:val="0"/>
          <w:color w:val="000000"/>
          <w:spacing w:val="0"/>
          <w:sz w:val="27"/>
          <w:szCs w:val="27"/>
        </w:rPr>
        <w:t> </w:t>
      </w:r>
    </w:p>
    <w:p>
      <w:pPr>
        <w:pStyle w:val="7"/>
        <w:keepNext w:val="0"/>
        <w:keepLines w:val="0"/>
        <w:widowControl/>
        <w:suppressLineNumbers w:val="0"/>
        <w:spacing w:before="90" w:beforeAutospacing="0" w:after="0" w:afterAutospacing="0"/>
        <w:ind w:left="1383" w:right="0" w:hanging="567"/>
      </w:pPr>
      <w:r>
        <w:rPr>
          <w:rFonts w:hint="default" w:ascii="Times New Roman" w:hAnsi="Times New Roman" w:cs="Times New Roman"/>
          <w:b/>
          <w:i w:val="0"/>
          <w:caps w:val="0"/>
          <w:color w:val="000000"/>
          <w:spacing w:val="-1"/>
          <w:sz w:val="24"/>
          <w:szCs w:val="24"/>
        </w:rPr>
        <w:t>6 </w:t>
      </w:r>
      <w:r>
        <w:rPr>
          <w:rFonts w:hint="default" w:ascii="Times New Roman" w:hAnsi="Times New Roman" w:cs="Times New Roman"/>
          <w:b/>
          <w:i w:val="0"/>
          <w:caps w:val="0"/>
          <w:color w:val="000000"/>
          <w:spacing w:val="0"/>
          <w:sz w:val="24"/>
          <w:szCs w:val="24"/>
        </w:rPr>
        <w:t>参考</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11" w:beforeAutospacing="0" w:after="0" w:afterAutospacing="0"/>
        <w:ind w:left="0" w:right="0"/>
      </w:pPr>
      <w:r>
        <w:rPr>
          <w:rFonts w:hint="default" w:ascii="Times New Roman" w:hAnsi="Times New Roman" w:cs="Times New Roman"/>
          <w:b/>
          <w:i w:val="0"/>
          <w:caps w:val="0"/>
          <w:color w:val="000000"/>
          <w:spacing w:val="0"/>
          <w:sz w:val="22"/>
          <w:szCs w:val="22"/>
        </w:rPr>
        <w:t> </w:t>
      </w:r>
    </w:p>
    <w:p>
      <w:pPr>
        <w:pStyle w:val="7"/>
        <w:keepNext w:val="0"/>
        <w:keepLines w:val="0"/>
        <w:widowControl/>
        <w:suppressLineNumbers w:val="0"/>
        <w:spacing w:before="0" w:beforeAutospacing="0" w:after="0" w:afterAutospacing="0" w:line="194" w:lineRule="atLeast"/>
        <w:ind w:left="1156" w:right="802" w:hanging="261"/>
        <w:jc w:val="both"/>
        <w:rPr>
          <w:sz w:val="22"/>
          <w:szCs w:val="22"/>
        </w:rPr>
      </w:pPr>
      <w:r>
        <w:rPr>
          <w:rFonts w:hint="default" w:ascii="Times New Roman" w:hAnsi="Times New Roman" w:cs="Times New Roman"/>
          <w:i w:val="0"/>
          <w:caps w:val="0"/>
          <w:color w:val="000000"/>
          <w:spacing w:val="0"/>
          <w:sz w:val="17"/>
          <w:szCs w:val="17"/>
        </w:rPr>
        <w:t>[1] Klemenjak，C.，Egarter，D.和Elmenreich，W.（2016）。Yomo：基于arduino的智能仪表板。计算机科学-研究与开发，31（1-2），97-103。</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"https://translate.google.com/translate?hl=zh-CN&amp;prev=_t&amp;sl=auto&amp;tl=zh-CN&amp;u=http://dx.doi.org/10.1007/s00450-014-0290-8" </w:instrText>
      </w:r>
      <w:r>
        <w:rPr>
          <w:rFonts w:hint="default" w:ascii="Times New Roman" w:hAnsi="Times New Roman" w:cs="Times New Roman"/>
          <w:i w:val="0"/>
          <w:caps w:val="0"/>
          <w:spacing w:val="0"/>
          <w:sz w:val="22"/>
          <w:szCs w:val="22"/>
        </w:rPr>
        <w:fldChar w:fldCharType="separate"/>
      </w:r>
      <w:r>
        <w:rPr>
          <w:rStyle w:val="10"/>
          <w:rFonts w:hint="default" w:ascii="Times New Roman" w:hAnsi="Times New Roman" w:cs="Times New Roman"/>
          <w:i w:val="0"/>
          <w:caps w:val="0"/>
          <w:color w:val="0000FF"/>
          <w:spacing w:val="0"/>
          <w:sz w:val="17"/>
          <w:szCs w:val="17"/>
          <w:u w:val="single"/>
        </w:rPr>
        <w:t>http://dx.doi.org/10.1007/s00450-014-0290-8 </w:t>
      </w:r>
      <w:r>
        <w:rPr>
          <w:rFonts w:hint="default" w:ascii="Times New Roman" w:hAnsi="Times New Roman" w:cs="Times New Roman"/>
          <w:i w:val="0"/>
          <w:caps w:val="0"/>
          <w:spacing w:val="0"/>
          <w:sz w:val="22"/>
          <w:szCs w:val="22"/>
        </w:rPr>
        <w:fldChar w:fldCharType="end"/>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"https://translate.google.com/translate?hl=zh-CN&amp;prev=_t&amp;sl=auto&amp;tl=zh-CN&amp;u=http://dx.doi.org/10.1007/s00450-014-0290-8" </w:instrText>
      </w:r>
      <w:r>
        <w:rPr>
          <w:rFonts w:hint="default" w:ascii="Times New Roman" w:hAnsi="Times New Roman" w:cs="Times New Roman"/>
          <w:i w:val="0"/>
          <w:caps w:val="0"/>
          <w:spacing w:val="0"/>
          <w:sz w:val="22"/>
          <w:szCs w:val="22"/>
        </w:rPr>
        <w:fldChar w:fldCharType="separate"/>
      </w:r>
      <w:r>
        <w:rPr>
          <w:rStyle w:val="10"/>
          <w:rFonts w:hint="default" w:ascii="Times New Roman" w:hAnsi="Times New Roman" w:cs="Times New Roman"/>
          <w:i w:val="0"/>
          <w:caps w:val="0"/>
          <w:spacing w:val="0"/>
          <w:sz w:val="17"/>
          <w:szCs w:val="17"/>
        </w:rPr>
        <w:t>。</w:t>
      </w:r>
      <w:r>
        <w:rPr>
          <w:rFonts w:hint="default" w:ascii="Times New Roman" w:hAnsi="Times New Roman" w:cs="Times New Roman"/>
          <w:i w:val="0"/>
          <w:caps w:val="0"/>
          <w:spacing w:val="0"/>
          <w:sz w:val="22"/>
          <w:szCs w:val="22"/>
        </w:rPr>
        <w:fldChar w:fldCharType="end"/>
      </w:r>
      <w:r>
        <w:rPr>
          <w:rFonts w:hint="default" w:ascii="Times New Roman" w:hAnsi="Times New Roman" w:cs="Times New Roman"/>
          <w:i w:val="0"/>
          <w:caps w:val="0"/>
          <w:color w:val="000000"/>
          <w:spacing w:val="0"/>
          <w:sz w:val="14"/>
          <w:szCs w:val="14"/>
        </w:rPr>
        <w:t>  </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"https://translate.google.com/translate?hl=zh-CN&amp;prev=_t&amp;sl=auto&amp;tl=zh-CN&amp;u=http://dx.doi.org/10.1007/s00450-014-0290-8" </w:instrText>
      </w:r>
      <w:r>
        <w:rPr>
          <w:rFonts w:hint="default" w:ascii="Times New Roman" w:hAnsi="Times New Roman" w:cs="Times New Roman"/>
          <w:i w:val="0"/>
          <w:caps w:val="0"/>
          <w:spacing w:val="0"/>
          <w:sz w:val="22"/>
          <w:szCs w:val="22"/>
        </w:rPr>
        <w:fldChar w:fldCharType="separate"/>
      </w:r>
      <w:r>
        <w:rPr>
          <w:rFonts w:hint="default" w:ascii="Times New Roman" w:hAnsi="Times New Roman" w:cs="Times New Roman"/>
          <w:i w:val="0"/>
          <w:caps w:val="0"/>
          <w:spacing w:val="0"/>
          <w:sz w:val="22"/>
          <w:szCs w:val="22"/>
        </w:rPr>
        <w:fldChar w:fldCharType="end"/>
      </w:r>
    </w:p>
    <w:p>
      <w:pPr>
        <w:pStyle w:val="7"/>
        <w:keepNext w:val="0"/>
        <w:keepLines w:val="0"/>
        <w:widowControl/>
        <w:suppressLineNumbers w:val="0"/>
        <w:spacing w:before="1" w:beforeAutospacing="0" w:after="0" w:afterAutospacing="0" w:line="194" w:lineRule="atLeast"/>
        <w:ind w:left="1156" w:right="800" w:hanging="261"/>
        <w:jc w:val="both"/>
        <w:rPr>
          <w:sz w:val="22"/>
          <w:szCs w:val="22"/>
        </w:rPr>
      </w:pPr>
      <w:r>
        <w:rPr>
          <w:rFonts w:hint="default" w:ascii="Times New Roman" w:hAnsi="Times New Roman" w:cs="Times New Roman"/>
          <w:i w:val="0"/>
          <w:caps w:val="0"/>
          <w:color w:val="000000"/>
          <w:spacing w:val="0"/>
          <w:sz w:val="17"/>
          <w:szCs w:val="17"/>
        </w:rPr>
        <w:t>[2] Barbon，G.，Margolis，M.，Palumbo，F.，Raimondi，F。和Weldin，N。（2016）。将ArDuino带到物联网：asip编程模型。计算机通讯，第89–90页，第128-140页。</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"https://translate.google.com/translate?hl=zh-CN&amp;prev=_t&amp;sl=auto&amp;tl=zh-CN&amp;u=http://dx.doi.org/10.1016/j.comcom.2016.03.016" </w:instrText>
      </w:r>
      <w:r>
        <w:rPr>
          <w:rFonts w:hint="default" w:ascii="Times New Roman" w:hAnsi="Times New Roman" w:cs="Times New Roman"/>
          <w:i w:val="0"/>
          <w:caps w:val="0"/>
          <w:spacing w:val="0"/>
          <w:sz w:val="22"/>
          <w:szCs w:val="22"/>
        </w:rPr>
        <w:fldChar w:fldCharType="separate"/>
      </w:r>
      <w:r>
        <w:rPr>
          <w:rStyle w:val="10"/>
          <w:rFonts w:hint="default" w:ascii="Times New Roman" w:hAnsi="Times New Roman" w:cs="Times New Roman"/>
          <w:i w:val="0"/>
          <w:caps w:val="0"/>
          <w:color w:val="0000FF"/>
          <w:spacing w:val="0"/>
          <w:sz w:val="17"/>
          <w:szCs w:val="17"/>
          <w:u w:val="single"/>
        </w:rPr>
        <w:t>http://dx.doi.org/10.1016/j.comcom.2016.03.016 </w:t>
      </w:r>
      <w:r>
        <w:rPr>
          <w:rFonts w:hint="default" w:ascii="Times New Roman" w:hAnsi="Times New Roman" w:cs="Times New Roman"/>
          <w:i w:val="0"/>
          <w:caps w:val="0"/>
          <w:spacing w:val="0"/>
          <w:sz w:val="22"/>
          <w:szCs w:val="22"/>
        </w:rPr>
        <w:fldChar w:fldCharType="end"/>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"https://translate.google.com/translate?hl=zh-CN&amp;prev=_t&amp;sl=auto&amp;tl=zh-CN&amp;u=http://dx.doi.org/10.1016/j.comcom.2016.03.016" </w:instrText>
      </w:r>
      <w:r>
        <w:rPr>
          <w:rFonts w:hint="default" w:ascii="Times New Roman" w:hAnsi="Times New Roman" w:cs="Times New Roman"/>
          <w:i w:val="0"/>
          <w:caps w:val="0"/>
          <w:spacing w:val="0"/>
          <w:sz w:val="22"/>
          <w:szCs w:val="22"/>
        </w:rPr>
        <w:fldChar w:fldCharType="separate"/>
      </w:r>
      <w:r>
        <w:rPr>
          <w:rStyle w:val="10"/>
          <w:rFonts w:hint="default" w:ascii="Times New Roman" w:hAnsi="Times New Roman" w:cs="Times New Roman"/>
          <w:i w:val="0"/>
          <w:caps w:val="0"/>
          <w:spacing w:val="0"/>
          <w:sz w:val="17"/>
          <w:szCs w:val="17"/>
        </w:rPr>
        <w:t>。</w:t>
      </w:r>
      <w:r>
        <w:rPr>
          <w:rFonts w:hint="default" w:ascii="Times New Roman" w:hAnsi="Times New Roman" w:cs="Times New Roman"/>
          <w:i w:val="0"/>
          <w:caps w:val="0"/>
          <w:spacing w:val="0"/>
          <w:sz w:val="22"/>
          <w:szCs w:val="22"/>
        </w:rPr>
        <w:fldChar w:fldCharType="end"/>
      </w:r>
      <w:r>
        <w:rPr>
          <w:rFonts w:hint="default" w:ascii="Times New Roman" w:hAnsi="Times New Roman" w:cs="Times New Roman"/>
          <w:i w:val="0"/>
          <w:caps w:val="0"/>
          <w:color w:val="000000"/>
          <w:spacing w:val="0"/>
          <w:sz w:val="14"/>
          <w:szCs w:val="14"/>
        </w:rPr>
        <w:t>  </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"https://translate.google.com/translate?hl=zh-CN&amp;prev=_t&amp;sl=auto&amp;tl=zh-CN&amp;u=http://dx.doi.org/10.1016/j.comcom.2016.03.016" </w:instrText>
      </w:r>
      <w:r>
        <w:rPr>
          <w:rFonts w:hint="default" w:ascii="Times New Roman" w:hAnsi="Times New Roman" w:cs="Times New Roman"/>
          <w:i w:val="0"/>
          <w:caps w:val="0"/>
          <w:spacing w:val="0"/>
          <w:sz w:val="22"/>
          <w:szCs w:val="22"/>
        </w:rPr>
        <w:fldChar w:fldCharType="separate"/>
      </w:r>
      <w:r>
        <w:rPr>
          <w:rFonts w:hint="default" w:ascii="Times New Roman" w:hAnsi="Times New Roman" w:cs="Times New Roman"/>
          <w:i w:val="0"/>
          <w:caps w:val="0"/>
          <w:spacing w:val="0"/>
          <w:sz w:val="22"/>
          <w:szCs w:val="22"/>
        </w:rPr>
        <w:fldChar w:fldCharType="end"/>
      </w:r>
    </w:p>
    <w:p>
      <w:pPr>
        <w:pStyle w:val="7"/>
        <w:keepNext w:val="0"/>
        <w:keepLines w:val="0"/>
        <w:widowControl/>
        <w:suppressLineNumbers w:val="0"/>
        <w:spacing w:before="1" w:beforeAutospacing="0" w:after="0" w:afterAutospacing="0" w:line="194" w:lineRule="atLeast"/>
        <w:ind w:left="1156" w:right="803" w:hanging="261"/>
        <w:rPr>
          <w:sz w:val="22"/>
          <w:szCs w:val="22"/>
        </w:rPr>
      </w:pPr>
      <w:r>
        <w:rPr>
          <w:rFonts w:hint="default" w:ascii="Times New Roman" w:hAnsi="Times New Roman" w:cs="Times New Roman"/>
          <w:i w:val="0"/>
          <w:caps w:val="0"/>
          <w:color w:val="000000"/>
          <w:spacing w:val="0"/>
          <w:sz w:val="17"/>
          <w:szCs w:val="17"/>
        </w:rPr>
        <w:t>[3] Perez，MS和Carrera，E.（2015）。基于arduino的无线传感器网络中的时间同步。IEEE拉美交易，13（2），455-461。</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"https://translate.google.com/translate?hl=zh-CN&amp;prev=_t&amp;sl=auto&amp;tl=zh-CN&amp;u=http://dx.doi.org/10.1109/" </w:instrText>
      </w:r>
      <w:r>
        <w:rPr>
          <w:rFonts w:hint="default" w:ascii="Times New Roman" w:hAnsi="Times New Roman" w:cs="Times New Roman"/>
          <w:i w:val="0"/>
          <w:caps w:val="0"/>
          <w:spacing w:val="0"/>
          <w:sz w:val="22"/>
          <w:szCs w:val="22"/>
        </w:rPr>
        <w:fldChar w:fldCharType="separate"/>
      </w:r>
      <w:r>
        <w:rPr>
          <w:rStyle w:val="10"/>
          <w:rFonts w:hint="default" w:ascii="Times New Roman" w:hAnsi="Times New Roman" w:cs="Times New Roman"/>
          <w:i w:val="0"/>
          <w:caps w:val="0"/>
          <w:color w:val="0000FF"/>
          <w:spacing w:val="0"/>
          <w:sz w:val="17"/>
          <w:szCs w:val="17"/>
          <w:u w:val="single"/>
        </w:rPr>
        <w:t>http://dx.doi.org/10.1109/</w:t>
      </w:r>
      <w:r>
        <w:rPr>
          <w:rFonts w:hint="default" w:ascii="Times New Roman" w:hAnsi="Times New Roman" w:cs="Times New Roman"/>
          <w:i w:val="0"/>
          <w:caps w:val="0"/>
          <w:spacing w:val="0"/>
          <w:sz w:val="22"/>
          <w:szCs w:val="22"/>
        </w:rPr>
        <w:fldChar w:fldCharType="end"/>
      </w:r>
      <w:r>
        <w:rPr>
          <w:rFonts w:hint="default" w:ascii="Times New Roman" w:hAnsi="Times New Roman" w:cs="Times New Roman"/>
          <w:i w:val="0"/>
          <w:caps w:val="0"/>
          <w:color w:val="0000FF"/>
          <w:spacing w:val="0"/>
          <w:sz w:val="17"/>
          <w:szCs w:val="17"/>
          <w:u w:val="single"/>
        </w:rPr>
        <w:t> TLA.2015.7055564。</w:t>
      </w:r>
      <w:r>
        <w:rPr>
          <w:rFonts w:hint="default" w:ascii="Times New Roman" w:hAnsi="Times New Roman" w:cs="Times New Roman"/>
          <w:i w:val="0"/>
          <w:caps w:val="0"/>
          <w:color w:val="000000"/>
          <w:spacing w:val="0"/>
          <w:sz w:val="14"/>
          <w:szCs w:val="14"/>
        </w:rPr>
        <w:t>  </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"https://translate.google.com/translate?hl=zh-CN&amp;prev=_t&amp;sl=auto&amp;tl=zh-CN&amp;u=http://dx.doi.org/10.1109/" </w:instrText>
      </w:r>
      <w:r>
        <w:rPr>
          <w:rFonts w:hint="default" w:ascii="Times New Roman" w:hAnsi="Times New Roman" w:cs="Times New Roman"/>
          <w:i w:val="0"/>
          <w:caps w:val="0"/>
          <w:spacing w:val="0"/>
          <w:sz w:val="22"/>
          <w:szCs w:val="22"/>
        </w:rPr>
        <w:fldChar w:fldCharType="separate"/>
      </w:r>
      <w:r>
        <w:rPr>
          <w:rFonts w:hint="default" w:ascii="Times New Roman" w:hAnsi="Times New Roman" w:cs="Times New Roman"/>
          <w:i w:val="0"/>
          <w:caps w:val="0"/>
          <w:spacing w:val="0"/>
          <w:sz w:val="22"/>
          <w:szCs w:val="22"/>
        </w:rPr>
        <w:fldChar w:fldCharType="end"/>
      </w:r>
    </w:p>
    <w:p>
      <w:pPr>
        <w:pStyle w:val="7"/>
        <w:keepNext w:val="0"/>
        <w:keepLines w:val="0"/>
        <w:widowControl/>
        <w:suppressLineNumbers w:val="0"/>
        <w:spacing w:before="1" w:beforeAutospacing="0" w:after="0" w:afterAutospacing="0" w:line="194" w:lineRule="atLeast"/>
        <w:ind w:left="1156" w:right="803" w:hanging="261"/>
        <w:jc w:val="both"/>
        <w:rPr>
          <w:sz w:val="22"/>
          <w:szCs w:val="22"/>
        </w:rPr>
      </w:pPr>
      <w:r>
        <w:rPr>
          <w:rFonts w:hint="default" w:ascii="Times New Roman" w:hAnsi="Times New Roman" w:cs="Times New Roman"/>
          <w:i w:val="0"/>
          <w:caps w:val="0"/>
          <w:color w:val="000000"/>
          <w:spacing w:val="0"/>
          <w:sz w:val="17"/>
          <w:szCs w:val="17"/>
        </w:rPr>
        <w:t>[4] Harikrishnan，R.（2015）。一种集成的xbee arduino和差分进化方法，用于无线传感器网络中的定位。Procedia Computer Science，48，447-453。</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"https://translate.google.com/translate?hl=zh-CN&amp;prev=_t&amp;sl=auto&amp;tl=zh-CN&amp;u=http://dx.doi.org/10.1016/j.procs.2015.04.118" </w:instrText>
      </w:r>
      <w:r>
        <w:rPr>
          <w:rFonts w:hint="default" w:ascii="Times New Roman" w:hAnsi="Times New Roman" w:cs="Times New Roman"/>
          <w:i w:val="0"/>
          <w:caps w:val="0"/>
          <w:spacing w:val="0"/>
          <w:sz w:val="22"/>
          <w:szCs w:val="22"/>
        </w:rPr>
        <w:fldChar w:fldCharType="separate"/>
      </w:r>
      <w:r>
        <w:rPr>
          <w:rStyle w:val="10"/>
          <w:rFonts w:hint="default" w:ascii="Times New Roman" w:hAnsi="Times New Roman" w:cs="Times New Roman"/>
          <w:i w:val="0"/>
          <w:caps w:val="0"/>
          <w:color w:val="0000FF"/>
          <w:spacing w:val="0"/>
          <w:sz w:val="17"/>
          <w:szCs w:val="17"/>
          <w:u w:val="single"/>
        </w:rPr>
        <w:t>http://dx.doi.org/10.1016/j.procs.2015.04.118。</w:t>
      </w:r>
      <w:r>
        <w:rPr>
          <w:rFonts w:hint="default" w:ascii="Times New Roman" w:hAnsi="Times New Roman" w:cs="Times New Roman"/>
          <w:i w:val="0"/>
          <w:caps w:val="0"/>
          <w:spacing w:val="0"/>
          <w:sz w:val="22"/>
          <w:szCs w:val="22"/>
        </w:rPr>
        <w:fldChar w:fldCharType="end"/>
      </w:r>
      <w:r>
        <w:rPr>
          <w:rFonts w:hint="default" w:ascii="Times New Roman" w:hAnsi="Times New Roman" w:cs="Times New Roman"/>
          <w:i w:val="0"/>
          <w:caps w:val="0"/>
          <w:color w:val="000000"/>
          <w:spacing w:val="0"/>
          <w:sz w:val="14"/>
          <w:szCs w:val="14"/>
        </w:rPr>
        <w:t>  </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"https://translate.google.com/translate?hl=zh-CN&amp;prev=_t&amp;sl=auto&amp;tl=zh-CN&amp;u=http://dx.doi.org/10.1016/j.procs.2015.04.118" </w:instrText>
      </w:r>
      <w:r>
        <w:rPr>
          <w:rFonts w:hint="default" w:ascii="Times New Roman" w:hAnsi="Times New Roman" w:cs="Times New Roman"/>
          <w:i w:val="0"/>
          <w:caps w:val="0"/>
          <w:spacing w:val="0"/>
          <w:sz w:val="22"/>
          <w:szCs w:val="22"/>
        </w:rPr>
        <w:fldChar w:fldCharType="separate"/>
      </w:r>
      <w:r>
        <w:rPr>
          <w:rFonts w:hint="default" w:ascii="Times New Roman" w:hAnsi="Times New Roman" w:cs="Times New Roman"/>
          <w:i w:val="0"/>
          <w:caps w:val="0"/>
          <w:spacing w:val="0"/>
          <w:sz w:val="22"/>
          <w:szCs w:val="22"/>
        </w:rPr>
        <w:fldChar w:fldCharType="end"/>
      </w:r>
    </w:p>
    <w:p>
      <w:pPr>
        <w:pStyle w:val="7"/>
        <w:keepNext w:val="0"/>
        <w:keepLines w:val="0"/>
        <w:widowControl/>
        <w:suppressLineNumbers w:val="0"/>
        <w:spacing w:before="1" w:beforeAutospacing="0" w:after="0" w:afterAutospacing="0" w:line="194" w:lineRule="atLeast"/>
        <w:ind w:left="1156" w:right="801" w:hanging="261"/>
        <w:jc w:val="both"/>
        <w:rPr>
          <w:sz w:val="22"/>
          <w:szCs w:val="22"/>
        </w:rPr>
      </w:pPr>
      <w:r>
        <w:rPr>
          <w:rFonts w:hint="default" w:ascii="Times New Roman" w:hAnsi="Times New Roman" w:cs="Times New Roman"/>
          <w:i w:val="0"/>
          <w:caps w:val="0"/>
          <w:color w:val="000000"/>
          <w:spacing w:val="0"/>
          <w:sz w:val="17"/>
          <w:szCs w:val="17"/>
        </w:rPr>
        <w:t>[5] Lockridge，G.，Dzwonkowski，B.，Nelson，R.和Powers，S.（2016）。为沿海应用开发低成本的基于探空仪的探空仪。传感器，16（4）。</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"https://translate.google.com/translate?hl=zh-CN&amp;prev=_t&amp;sl=auto&amp;tl=zh-CN&amp;u=http://dx.doi.org/10.3390/s16040528" </w:instrText>
      </w:r>
      <w:r>
        <w:rPr>
          <w:rFonts w:hint="default" w:ascii="Times New Roman" w:hAnsi="Times New Roman" w:cs="Times New Roman"/>
          <w:i w:val="0"/>
          <w:caps w:val="0"/>
          <w:spacing w:val="0"/>
          <w:sz w:val="22"/>
          <w:szCs w:val="22"/>
        </w:rPr>
        <w:fldChar w:fldCharType="separate"/>
      </w:r>
      <w:r>
        <w:rPr>
          <w:rStyle w:val="10"/>
          <w:rFonts w:hint="default" w:ascii="Times New Roman" w:hAnsi="Times New Roman" w:cs="Times New Roman"/>
          <w:i w:val="0"/>
          <w:caps w:val="0"/>
          <w:color w:val="0000FF"/>
          <w:spacing w:val="0"/>
          <w:sz w:val="17"/>
          <w:szCs w:val="17"/>
          <w:u w:val="single"/>
        </w:rPr>
        <w:t>http://dx.doi.org/10.3390/s16040528。</w:t>
      </w:r>
      <w:r>
        <w:rPr>
          <w:rFonts w:hint="default" w:ascii="Times New Roman" w:hAnsi="Times New Roman" w:cs="Times New Roman"/>
          <w:i w:val="0"/>
          <w:caps w:val="0"/>
          <w:spacing w:val="0"/>
          <w:sz w:val="22"/>
          <w:szCs w:val="22"/>
        </w:rPr>
        <w:fldChar w:fldCharType="end"/>
      </w:r>
      <w:r>
        <w:rPr>
          <w:rFonts w:hint="default" w:ascii="Times New Roman" w:hAnsi="Times New Roman" w:cs="Times New Roman"/>
          <w:i w:val="0"/>
          <w:caps w:val="0"/>
          <w:color w:val="000000"/>
          <w:spacing w:val="0"/>
          <w:sz w:val="14"/>
          <w:szCs w:val="14"/>
        </w:rPr>
        <w:t>  </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"https://translate.google.com/translate?hl=zh-CN&amp;prev=_t&amp;sl=auto&amp;tl=zh-CN&amp;u=http://dx.doi.org/10.3390/s16040528" </w:instrText>
      </w:r>
      <w:r>
        <w:rPr>
          <w:rFonts w:hint="default" w:ascii="Times New Roman" w:hAnsi="Times New Roman" w:cs="Times New Roman"/>
          <w:i w:val="0"/>
          <w:caps w:val="0"/>
          <w:spacing w:val="0"/>
          <w:sz w:val="22"/>
          <w:szCs w:val="22"/>
        </w:rPr>
        <w:fldChar w:fldCharType="separate"/>
      </w:r>
      <w:r>
        <w:rPr>
          <w:rFonts w:hint="default" w:ascii="Times New Roman" w:hAnsi="Times New Roman" w:cs="Times New Roman"/>
          <w:i w:val="0"/>
          <w:caps w:val="0"/>
          <w:spacing w:val="0"/>
          <w:sz w:val="22"/>
          <w:szCs w:val="22"/>
        </w:rPr>
        <w:fldChar w:fldCharType="end"/>
      </w:r>
    </w:p>
    <w:p>
      <w:pPr>
        <w:pStyle w:val="7"/>
        <w:keepNext w:val="0"/>
        <w:keepLines w:val="0"/>
        <w:widowControl/>
        <w:suppressLineNumbers w:val="0"/>
        <w:spacing w:before="1" w:beforeAutospacing="0" w:after="0" w:afterAutospacing="0" w:line="194" w:lineRule="atLeast"/>
        <w:ind w:left="1156" w:right="801" w:hanging="261"/>
        <w:jc w:val="both"/>
        <w:rPr>
          <w:sz w:val="22"/>
          <w:szCs w:val="22"/>
        </w:rPr>
      </w:pPr>
      <w:r>
        <w:rPr>
          <w:rFonts w:hint="default" w:ascii="Times New Roman" w:hAnsi="Times New Roman" w:cs="Times New Roman"/>
          <w:i w:val="0"/>
          <w:caps w:val="0"/>
          <w:color w:val="000000"/>
          <w:spacing w:val="0"/>
          <w:sz w:val="17"/>
          <w:szCs w:val="17"/>
        </w:rPr>
        <w:t>[6] Sasirekha，S.和Swamynathan，S.（2017年）。基于arduino的天气控制实验室的基于模糊规则的环境监测系统。国际智能信息技术杂志，13（1），50-66。</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"https://translate.google.com/translate?hl=zh-CN&amp;prev=_t&amp;sl=auto&amp;tl=zh-CN&amp;u=http://dx.doi.org/10.4018/IJIIT.2017010103" </w:instrText>
      </w:r>
      <w:r>
        <w:rPr>
          <w:rFonts w:hint="default" w:ascii="Times New Roman" w:hAnsi="Times New Roman" w:cs="Times New Roman"/>
          <w:i w:val="0"/>
          <w:caps w:val="0"/>
          <w:spacing w:val="0"/>
          <w:sz w:val="22"/>
          <w:szCs w:val="22"/>
        </w:rPr>
        <w:fldChar w:fldCharType="separate"/>
      </w:r>
      <w:r>
        <w:rPr>
          <w:rStyle w:val="10"/>
          <w:rFonts w:hint="default" w:ascii="Times New Roman" w:hAnsi="Times New Roman" w:cs="Times New Roman"/>
          <w:i w:val="0"/>
          <w:caps w:val="0"/>
          <w:color w:val="0000FF"/>
          <w:spacing w:val="0"/>
          <w:sz w:val="17"/>
          <w:szCs w:val="17"/>
          <w:u w:val="single"/>
        </w:rPr>
        <w:t>http://dx.doi.org/10.4018/IJIIT.2017010103。</w:t>
      </w:r>
      <w:r>
        <w:rPr>
          <w:rFonts w:hint="default" w:ascii="Times New Roman" w:hAnsi="Times New Roman" w:cs="Times New Roman"/>
          <w:i w:val="0"/>
          <w:caps w:val="0"/>
          <w:spacing w:val="0"/>
          <w:sz w:val="22"/>
          <w:szCs w:val="22"/>
        </w:rPr>
        <w:fldChar w:fldCharType="end"/>
      </w:r>
      <w:r>
        <w:rPr>
          <w:rFonts w:hint="default" w:ascii="Times New Roman" w:hAnsi="Times New Roman" w:cs="Times New Roman"/>
          <w:i w:val="0"/>
          <w:caps w:val="0"/>
          <w:color w:val="000000"/>
          <w:spacing w:val="0"/>
          <w:sz w:val="14"/>
          <w:szCs w:val="14"/>
        </w:rPr>
        <w:t>  </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"https://translate.google.com/translate?hl=zh-CN&amp;prev=_t&amp;sl=auto&amp;tl=zh-CN&amp;u=http://dx.doi.org/10.4018/IJIIT.2017010103" </w:instrText>
      </w:r>
      <w:r>
        <w:rPr>
          <w:rFonts w:hint="default" w:ascii="Times New Roman" w:hAnsi="Times New Roman" w:cs="Times New Roman"/>
          <w:i w:val="0"/>
          <w:caps w:val="0"/>
          <w:spacing w:val="0"/>
          <w:sz w:val="22"/>
          <w:szCs w:val="22"/>
        </w:rPr>
        <w:fldChar w:fldCharType="separate"/>
      </w:r>
      <w:r>
        <w:rPr>
          <w:rFonts w:hint="default" w:ascii="Times New Roman" w:hAnsi="Times New Roman" w:cs="Times New Roman"/>
          <w:i w:val="0"/>
          <w:caps w:val="0"/>
          <w:spacing w:val="0"/>
          <w:sz w:val="22"/>
          <w:szCs w:val="22"/>
        </w:rPr>
        <w:fldChar w:fldCharType="end"/>
      </w:r>
    </w:p>
    <w:p>
      <w:pPr>
        <w:pStyle w:val="7"/>
        <w:keepNext w:val="0"/>
        <w:keepLines w:val="0"/>
        <w:widowControl/>
        <w:suppressLineNumbers w:val="0"/>
        <w:spacing w:before="1" w:beforeAutospacing="0" w:after="0" w:afterAutospacing="0" w:line="150" w:lineRule="atLeast"/>
        <w:ind w:left="1156" w:right="798" w:hanging="261"/>
        <w:rPr>
          <w:sz w:val="17"/>
          <w:szCs w:val="17"/>
        </w:rPr>
      </w:pPr>
      <w:r>
        <w:rPr>
          <w:rFonts w:hint="default" w:ascii="Times New Roman" w:hAnsi="Times New Roman" w:cs="Times New Roman"/>
          <w:i w:val="0"/>
          <w:caps w:val="0"/>
          <w:color w:val="000000"/>
          <w:spacing w:val="0"/>
          <w:sz w:val="17"/>
          <w:szCs w:val="17"/>
        </w:rPr>
        <w:t>[7] Sivakumar，M.，Sadagopan，C.和Baskaran，M.（2016）。从无线传感器网络到网络物理系统：使用动态节点应对节能数据聚合的移动性挑战。传感器快报，14（8），852-857。</w:t>
      </w:r>
      <w:r>
        <w:rPr>
          <w:rFonts w:hint="default" w:ascii="Times New Roman" w:hAnsi="Times New Roman" w:cs="Times New Roman"/>
          <w:i w:val="0"/>
          <w:caps w:val="0"/>
          <w:color w:val="0000FF"/>
          <w:spacing w:val="0"/>
          <w:sz w:val="17"/>
          <w:szCs w:val="17"/>
          <w:u w:val="single"/>
        </w:rPr>
        <w:t>https://doi.org/10.1166/sl.2016.36 24 </w:t>
      </w:r>
      <w:r>
        <w:rPr>
          <w:rFonts w:hint="default" w:ascii="Times New Roman" w:hAnsi="Times New Roman" w:cs="Times New Roman"/>
          <w:i w:val="0"/>
          <w:caps w:val="0"/>
          <w:color w:val="000000"/>
          <w:spacing w:val="0"/>
          <w:sz w:val="17"/>
          <w:szCs w:val="17"/>
        </w:rPr>
        <w:t>。</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1" w:beforeAutospacing="0" w:after="0" w:afterAutospacing="0" w:line="150" w:lineRule="atLeast"/>
        <w:ind w:left="1156" w:right="803" w:hanging="261"/>
        <w:jc w:val="both"/>
        <w:rPr>
          <w:sz w:val="17"/>
          <w:szCs w:val="17"/>
        </w:rPr>
      </w:pPr>
      <w:r>
        <w:rPr>
          <w:rFonts w:hint="default" w:ascii="Times New Roman" w:hAnsi="Times New Roman" w:cs="Times New Roman"/>
          <w:i w:val="0"/>
          <w:caps w:val="0"/>
          <w:color w:val="000000"/>
          <w:spacing w:val="0"/>
          <w:sz w:val="17"/>
          <w:szCs w:val="17"/>
        </w:rPr>
        <w:t>[8] Bo，J.，Wang，Y.，and Xu，N.（2016）。基于改进蚁群算法的无线传感器网络路由研究。国际在线工程杂志，12（10）。</w:t>
      </w:r>
      <w:r>
        <w:rPr>
          <w:rFonts w:hint="default" w:ascii="Times New Roman" w:hAnsi="Times New Roman" w:cs="Times New Roman"/>
          <w:i w:val="0"/>
          <w:caps w:val="0"/>
          <w:color w:val="0000FF"/>
          <w:spacing w:val="0"/>
          <w:sz w:val="17"/>
          <w:szCs w:val="17"/>
          <w:u w:val="single"/>
        </w:rPr>
        <w:t>https://doi.org/10.3991/ijoe.v12i10.6196 </w:t>
      </w:r>
      <w:r>
        <w:rPr>
          <w:rFonts w:hint="default" w:ascii="Times New Roman" w:hAnsi="Times New Roman" w:cs="Times New Roman"/>
          <w:i w:val="0"/>
          <w:caps w:val="0"/>
          <w:color w:val="000000"/>
          <w:spacing w:val="0"/>
          <w:sz w:val="17"/>
          <w:szCs w:val="17"/>
        </w:rPr>
        <w:t>。</w:t>
      </w:r>
      <w:r>
        <w:rPr>
          <w:rFonts w:hint="default" w:ascii="Times New Roman" w:hAnsi="Times New Roman" w:cs="Times New Roman"/>
          <w:i w:val="0"/>
          <w:caps w:val="0"/>
          <w:color w:val="000000"/>
          <w:spacing w:val="0"/>
          <w:sz w:val="14"/>
          <w:szCs w:val="14"/>
        </w:rPr>
        <w:t>  </w:t>
      </w:r>
    </w:p>
    <w:p>
      <w:pPr>
        <w:pStyle w:val="7"/>
        <w:keepNext w:val="0"/>
        <w:keepLines w:val="0"/>
        <w:widowControl/>
        <w:suppressLineNumbers w:val="0"/>
        <w:spacing w:before="1" w:beforeAutospacing="0" w:after="0" w:afterAutospacing="0" w:line="150" w:lineRule="atLeast"/>
        <w:ind w:left="1156" w:right="800" w:hanging="261"/>
        <w:jc w:val="both"/>
        <w:rPr>
          <w:sz w:val="16"/>
        </w:rPr>
      </w:pPr>
      <w:r>
        <w:rPr>
          <w:rFonts w:hint="default" w:ascii="Times New Roman" w:hAnsi="Times New Roman" w:cs="Times New Roman"/>
          <w:i w:val="0"/>
          <w:caps w:val="0"/>
          <w:color w:val="000000"/>
          <w:spacing w:val="0"/>
          <w:sz w:val="17"/>
          <w:szCs w:val="17"/>
        </w:rPr>
        <w:t>[9] 田健，高明，和葛庚（2016）。基于改进遗传算法和二进制蚁群算法的无线传感器网络节点最优覆盖。EURASIP杂志上的无线通信与网络，2016（1），104 </w:t>
      </w:r>
      <w:r>
        <w:rPr>
          <w:rFonts w:hint="default" w:ascii="Times New Roman" w:hAnsi="Times New Roman" w:cs="Times New Roman"/>
          <w:i w:val="0"/>
          <w:caps w:val="0"/>
          <w:color w:val="0000FF"/>
          <w:spacing w:val="0"/>
          <w:sz w:val="17"/>
          <w:szCs w:val="17"/>
          <w:u w:val="single"/>
        </w:rPr>
        <w:t>https://doi.org/10.1186/s13638- 016-0605-5 </w:t>
      </w:r>
      <w:r>
        <w:rPr>
          <w:rFonts w:hint="default" w:ascii="Times New Roman" w:hAnsi="Times New Roman" w:cs="Times New Roman"/>
          <w:i w:val="0"/>
          <w:caps w:val="0"/>
          <w:color w:val="000000"/>
          <w:spacing w:val="0"/>
          <w:sz w:val="17"/>
          <w:szCs w:val="17"/>
        </w:rPr>
        <w:t>。</w:t>
      </w:r>
      <w:r>
        <w:rPr>
          <w:rFonts w:hint="default" w:ascii="Times New Roman" w:hAnsi="Times New Roman" w:cs="Times New Roman"/>
          <w:i w:val="0"/>
          <w:caps w:val="0"/>
          <w:color w:val="000000"/>
          <w:spacing w:val="0"/>
          <w:sz w:val="14"/>
          <w:szCs w:val="14"/>
        </w:rPr>
        <w:t>  </w:t>
      </w:r>
      <w:bookmarkStart w:id="2" w:name="_GoBack"/>
      <w:bookmarkEnd w:id="2"/>
    </w:p>
    <w:sectPr>
      <w:pgSz w:w="11900" w:h="16840"/>
      <w:pgMar w:top="2560" w:right="1680" w:bottom="1700" w:left="1680" w:header="2364" w:footer="150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3" o:spid="_x0000_s2053" o:spt="202" type="#_x0000_t202" style="position:absolute;left:0pt;margin-left:123.7pt;margin-top:755.85pt;height:12pt;width:107.5pt;mso-position-horizontal-relative:page;mso-position-vertical-relative:page;z-index:-13312;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sz w:val="18"/>
                  </w:rPr>
                </w:pPr>
                <w:r>
                  <w:rPr>
                    <w:sz w:val="18"/>
                  </w:rPr>
                  <w:t>iJOE ‒ Vol. 13, No. 11, 2017</w:t>
                </w:r>
              </w:p>
            </w:txbxContent>
          </v:textbox>
        </v:shape>
      </w:pict>
    </w:r>
    <w:r>
      <w:pict>
        <v:shape id="_x0000_s2054" o:spid="_x0000_s2054" o:spt="202" type="#_x0000_t202" style="position:absolute;left:0pt;margin-left:454.75pt;margin-top:755.85pt;height:12pt;width:17.5pt;mso-position-horizontal-relative:page;mso-position-vertical-relative:page;z-index:-13312;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sz w:val="18"/>
                  </w:rPr>
                </w:pPr>
                <w:r>
                  <w:fldChar w:fldCharType="begin"/>
                </w:r>
                <w:r>
                  <w:rPr>
                    <w:sz w:val="18"/>
                  </w:rPr>
                  <w:instrText xml:space="preserve"> PAGE </w:instrText>
                </w:r>
                <w:r>
                  <w:fldChar w:fldCharType="separate"/>
                </w:r>
                <w:r>
                  <w:t>129</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1" o:spid="_x0000_s2051" o:spt="202" type="#_x0000_t202" style="position:absolute;left:0pt;margin-left:122.7pt;margin-top:755.85pt;height:12pt;width:17.5pt;mso-position-horizontal-relative:page;mso-position-vertical-relative:page;z-index:-14336;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sz w:val="18"/>
                  </w:rPr>
                </w:pPr>
                <w:r>
                  <w:fldChar w:fldCharType="begin"/>
                </w:r>
                <w:r>
                  <w:rPr>
                    <w:sz w:val="18"/>
                  </w:rPr>
                  <w:instrText xml:space="preserve"> PAGE </w:instrText>
                </w:r>
                <w:r>
                  <w:fldChar w:fldCharType="separate"/>
                </w:r>
                <w:r>
                  <w:t>128</w:t>
                </w:r>
                <w:r>
                  <w:fldChar w:fldCharType="end"/>
                </w:r>
              </w:p>
            </w:txbxContent>
          </v:textbox>
        </v:shape>
      </w:pict>
    </w:r>
    <w:r>
      <w:pict>
        <v:shape id="_x0000_s2052" o:spid="_x0000_s2052" o:spt="202" type="#_x0000_t202" style="position:absolute;left:0pt;margin-left:395.25pt;margin-top:755.85pt;height:12pt;width:76pt;mso-position-horizontal-relative:page;mso-position-vertical-relative:page;z-index:-13312;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sz w:val="18"/>
                  </w:rPr>
                </w:pPr>
                <w:r>
                  <w:fldChar w:fldCharType="begin"/>
                </w:r>
                <w:r>
                  <w:instrText xml:space="preserve"> HYPERLINK "http://www.i-joe.org/" \h </w:instrText>
                </w:r>
                <w:r>
                  <w:fldChar w:fldCharType="separate"/>
                </w:r>
                <w:r>
                  <w:rPr>
                    <w:sz w:val="18"/>
                  </w:rPr>
                  <w:t>http://www.i-joe.org</w:t>
                </w:r>
                <w:r>
                  <w:rPr>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0" o:spid="_x0000_s2050" o:spt="202" type="#_x0000_t202" style="position:absolute;left:0pt;margin-left:123.8pt;margin-top:118.4pt;height:10.8pt;width:314.35pt;mso-position-horizontal-relative:page;mso-position-vertical-relative:page;z-index:-14336;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sz w:val="16"/>
                  </w:rPr>
                </w:pPr>
                <w:r>
                  <w:rPr>
                    <w:i/>
                    <w:color w:val="808080"/>
                    <w:sz w:val="16"/>
                  </w:rPr>
                  <w:t>Short Paper—</w:t>
                </w:r>
                <w:r>
                  <w:rPr>
                    <w:color w:val="808080"/>
                    <w:sz w:val="16"/>
                  </w:rPr>
                  <w:t>Design and Implementation of a Wireless Sensor Network Node Based on Arduino</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123.8pt;margin-top:118.4pt;height:10.8pt;width:314.35pt;mso-position-horizontal-relative:page;mso-position-vertical-relative:page;z-index:-14336;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sz w:val="16"/>
                  </w:rPr>
                </w:pPr>
                <w:r>
                  <w:rPr>
                    <w:i/>
                    <w:color w:val="808080"/>
                    <w:sz w:val="16"/>
                  </w:rPr>
                  <w:t>Short Paper—</w:t>
                </w:r>
                <w:r>
                  <w:rPr>
                    <w:color w:val="808080"/>
                    <w:sz w:val="16"/>
                  </w:rPr>
                  <w:t>Design and Implementation of a Wireless Sensor Network Node Based on Arduino</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1042" w:hanging="208"/>
        <w:jc w:val="left"/>
      </w:pPr>
      <w:rPr>
        <w:rFonts w:hint="default" w:ascii="Times New Roman" w:hAnsi="Times New Roman" w:eastAsia="Times New Roman" w:cs="Times New Roman"/>
        <w:spacing w:val="0"/>
        <w:w w:val="103"/>
        <w:sz w:val="19"/>
        <w:szCs w:val="19"/>
      </w:rPr>
    </w:lvl>
    <w:lvl w:ilvl="1" w:tentative="0">
      <w:start w:val="0"/>
      <w:numFmt w:val="bullet"/>
      <w:lvlText w:val="•"/>
      <w:lvlJc w:val="left"/>
      <w:pPr>
        <w:ind w:left="1790" w:hanging="208"/>
      </w:pPr>
      <w:rPr>
        <w:rFonts w:hint="default"/>
      </w:rPr>
    </w:lvl>
    <w:lvl w:ilvl="2" w:tentative="0">
      <w:start w:val="0"/>
      <w:numFmt w:val="bullet"/>
      <w:lvlText w:val="•"/>
      <w:lvlJc w:val="left"/>
      <w:pPr>
        <w:ind w:left="2540" w:hanging="208"/>
      </w:pPr>
      <w:rPr>
        <w:rFonts w:hint="default"/>
      </w:rPr>
    </w:lvl>
    <w:lvl w:ilvl="3" w:tentative="0">
      <w:start w:val="0"/>
      <w:numFmt w:val="bullet"/>
      <w:lvlText w:val="•"/>
      <w:lvlJc w:val="left"/>
      <w:pPr>
        <w:ind w:left="3290" w:hanging="208"/>
      </w:pPr>
      <w:rPr>
        <w:rFonts w:hint="default"/>
      </w:rPr>
    </w:lvl>
    <w:lvl w:ilvl="4" w:tentative="0">
      <w:start w:val="0"/>
      <w:numFmt w:val="bullet"/>
      <w:lvlText w:val="•"/>
      <w:lvlJc w:val="left"/>
      <w:pPr>
        <w:ind w:left="4040" w:hanging="208"/>
      </w:pPr>
      <w:rPr>
        <w:rFonts w:hint="default"/>
      </w:rPr>
    </w:lvl>
    <w:lvl w:ilvl="5" w:tentative="0">
      <w:start w:val="0"/>
      <w:numFmt w:val="bullet"/>
      <w:lvlText w:val="•"/>
      <w:lvlJc w:val="left"/>
      <w:pPr>
        <w:ind w:left="4790" w:hanging="208"/>
      </w:pPr>
      <w:rPr>
        <w:rFonts w:hint="default"/>
      </w:rPr>
    </w:lvl>
    <w:lvl w:ilvl="6" w:tentative="0">
      <w:start w:val="0"/>
      <w:numFmt w:val="bullet"/>
      <w:lvlText w:val="•"/>
      <w:lvlJc w:val="left"/>
      <w:pPr>
        <w:ind w:left="5540" w:hanging="208"/>
      </w:pPr>
      <w:rPr>
        <w:rFonts w:hint="default"/>
      </w:rPr>
    </w:lvl>
    <w:lvl w:ilvl="7" w:tentative="0">
      <w:start w:val="0"/>
      <w:numFmt w:val="bullet"/>
      <w:lvlText w:val="•"/>
      <w:lvlJc w:val="left"/>
      <w:pPr>
        <w:ind w:left="6290" w:hanging="208"/>
      </w:pPr>
      <w:rPr>
        <w:rFonts w:hint="default"/>
      </w:rPr>
    </w:lvl>
    <w:lvl w:ilvl="8" w:tentative="0">
      <w:start w:val="0"/>
      <w:numFmt w:val="bullet"/>
      <w:lvlText w:val="•"/>
      <w:lvlJc w:val="left"/>
      <w:pPr>
        <w:ind w:left="7040" w:hanging="208"/>
      </w:pPr>
      <w:rPr>
        <w:rFonts w:hint="default"/>
      </w:rPr>
    </w:lvl>
  </w:abstractNum>
  <w:abstractNum w:abstractNumId="1">
    <w:nsid w:val="0053208E"/>
    <w:multiLevelType w:val="multilevel"/>
    <w:tmpl w:val="0053208E"/>
    <w:lvl w:ilvl="0" w:tentative="0">
      <w:start w:val="1"/>
      <w:numFmt w:val="decimal"/>
      <w:lvlText w:val="%1"/>
      <w:lvlJc w:val="left"/>
      <w:pPr>
        <w:ind w:left="1383" w:hanging="568"/>
        <w:jc w:val="left"/>
      </w:pPr>
      <w:rPr>
        <w:rFonts w:hint="default" w:ascii="Times New Roman" w:hAnsi="Times New Roman" w:eastAsia="Times New Roman" w:cs="Times New Roman"/>
        <w:b/>
        <w:bCs/>
        <w:spacing w:val="-1"/>
        <w:w w:val="100"/>
        <w:sz w:val="24"/>
        <w:szCs w:val="24"/>
      </w:rPr>
    </w:lvl>
    <w:lvl w:ilvl="1" w:tentative="0">
      <w:start w:val="1"/>
      <w:numFmt w:val="decimal"/>
      <w:lvlText w:val="%1.%2"/>
      <w:lvlJc w:val="left"/>
      <w:pPr>
        <w:ind w:left="1383" w:hanging="567"/>
        <w:jc w:val="left"/>
      </w:pPr>
      <w:rPr>
        <w:rFonts w:hint="default" w:ascii="Times New Roman" w:hAnsi="Times New Roman" w:eastAsia="Times New Roman" w:cs="Times New Roman"/>
        <w:b/>
        <w:bCs/>
        <w:spacing w:val="0"/>
        <w:w w:val="103"/>
        <w:sz w:val="19"/>
        <w:szCs w:val="19"/>
      </w:rPr>
    </w:lvl>
    <w:lvl w:ilvl="2" w:tentative="0">
      <w:start w:val="0"/>
      <w:numFmt w:val="bullet"/>
      <w:lvlText w:val="•"/>
      <w:lvlJc w:val="left"/>
      <w:pPr>
        <w:ind w:left="2812" w:hanging="567"/>
      </w:pPr>
      <w:rPr>
        <w:rFonts w:hint="default"/>
      </w:rPr>
    </w:lvl>
    <w:lvl w:ilvl="3" w:tentative="0">
      <w:start w:val="0"/>
      <w:numFmt w:val="bullet"/>
      <w:lvlText w:val="•"/>
      <w:lvlJc w:val="left"/>
      <w:pPr>
        <w:ind w:left="3528" w:hanging="567"/>
      </w:pPr>
      <w:rPr>
        <w:rFonts w:hint="default"/>
      </w:rPr>
    </w:lvl>
    <w:lvl w:ilvl="4" w:tentative="0">
      <w:start w:val="0"/>
      <w:numFmt w:val="bullet"/>
      <w:lvlText w:val="•"/>
      <w:lvlJc w:val="left"/>
      <w:pPr>
        <w:ind w:left="4244" w:hanging="567"/>
      </w:pPr>
      <w:rPr>
        <w:rFonts w:hint="default"/>
      </w:rPr>
    </w:lvl>
    <w:lvl w:ilvl="5" w:tentative="0">
      <w:start w:val="0"/>
      <w:numFmt w:val="bullet"/>
      <w:lvlText w:val="•"/>
      <w:lvlJc w:val="left"/>
      <w:pPr>
        <w:ind w:left="4960" w:hanging="567"/>
      </w:pPr>
      <w:rPr>
        <w:rFonts w:hint="default"/>
      </w:rPr>
    </w:lvl>
    <w:lvl w:ilvl="6" w:tentative="0">
      <w:start w:val="0"/>
      <w:numFmt w:val="bullet"/>
      <w:lvlText w:val="•"/>
      <w:lvlJc w:val="left"/>
      <w:pPr>
        <w:ind w:left="5676" w:hanging="567"/>
      </w:pPr>
      <w:rPr>
        <w:rFonts w:hint="default"/>
      </w:rPr>
    </w:lvl>
    <w:lvl w:ilvl="7" w:tentative="0">
      <w:start w:val="0"/>
      <w:numFmt w:val="bullet"/>
      <w:lvlText w:val="•"/>
      <w:lvlJc w:val="left"/>
      <w:pPr>
        <w:ind w:left="6392" w:hanging="567"/>
      </w:pPr>
      <w:rPr>
        <w:rFonts w:hint="default"/>
      </w:rPr>
    </w:lvl>
    <w:lvl w:ilvl="8" w:tentative="0">
      <w:start w:val="0"/>
      <w:numFmt w:val="bullet"/>
      <w:lvlText w:val="•"/>
      <w:lvlJc w:val="left"/>
      <w:pPr>
        <w:ind w:left="7108" w:hanging="567"/>
      </w:pPr>
      <w:rPr>
        <w:rFonts w:hint="default"/>
      </w:rPr>
    </w:lvl>
  </w:abstractNum>
  <w:abstractNum w:abstractNumId="2">
    <w:nsid w:val="59ADCABA"/>
    <w:multiLevelType w:val="multilevel"/>
    <w:tmpl w:val="59ADCABA"/>
    <w:lvl w:ilvl="0" w:tentative="0">
      <w:start w:val="1"/>
      <w:numFmt w:val="decimal"/>
      <w:lvlText w:val="[%1]"/>
      <w:lvlJc w:val="left"/>
      <w:pPr>
        <w:ind w:left="1156" w:hanging="261"/>
        <w:jc w:val="left"/>
      </w:pPr>
      <w:rPr>
        <w:rFonts w:hint="default" w:ascii="Times New Roman" w:hAnsi="Times New Roman" w:eastAsia="Times New Roman" w:cs="Times New Roman"/>
        <w:w w:val="104"/>
        <w:sz w:val="17"/>
        <w:szCs w:val="17"/>
      </w:rPr>
    </w:lvl>
    <w:lvl w:ilvl="1" w:tentative="0">
      <w:start w:val="0"/>
      <w:numFmt w:val="bullet"/>
      <w:lvlText w:val="•"/>
      <w:lvlJc w:val="left"/>
      <w:pPr>
        <w:ind w:left="1898" w:hanging="261"/>
      </w:pPr>
      <w:rPr>
        <w:rFonts w:hint="default"/>
      </w:rPr>
    </w:lvl>
    <w:lvl w:ilvl="2" w:tentative="0">
      <w:start w:val="0"/>
      <w:numFmt w:val="bullet"/>
      <w:lvlText w:val="•"/>
      <w:lvlJc w:val="left"/>
      <w:pPr>
        <w:ind w:left="2636" w:hanging="261"/>
      </w:pPr>
      <w:rPr>
        <w:rFonts w:hint="default"/>
      </w:rPr>
    </w:lvl>
    <w:lvl w:ilvl="3" w:tentative="0">
      <w:start w:val="0"/>
      <w:numFmt w:val="bullet"/>
      <w:lvlText w:val="•"/>
      <w:lvlJc w:val="left"/>
      <w:pPr>
        <w:ind w:left="3374" w:hanging="261"/>
      </w:pPr>
      <w:rPr>
        <w:rFonts w:hint="default"/>
      </w:rPr>
    </w:lvl>
    <w:lvl w:ilvl="4" w:tentative="0">
      <w:start w:val="0"/>
      <w:numFmt w:val="bullet"/>
      <w:lvlText w:val="•"/>
      <w:lvlJc w:val="left"/>
      <w:pPr>
        <w:ind w:left="4112" w:hanging="261"/>
      </w:pPr>
      <w:rPr>
        <w:rFonts w:hint="default"/>
      </w:rPr>
    </w:lvl>
    <w:lvl w:ilvl="5" w:tentative="0">
      <w:start w:val="0"/>
      <w:numFmt w:val="bullet"/>
      <w:lvlText w:val="•"/>
      <w:lvlJc w:val="left"/>
      <w:pPr>
        <w:ind w:left="4850" w:hanging="261"/>
      </w:pPr>
      <w:rPr>
        <w:rFonts w:hint="default"/>
      </w:rPr>
    </w:lvl>
    <w:lvl w:ilvl="6" w:tentative="0">
      <w:start w:val="0"/>
      <w:numFmt w:val="bullet"/>
      <w:lvlText w:val="•"/>
      <w:lvlJc w:val="left"/>
      <w:pPr>
        <w:ind w:left="5588" w:hanging="261"/>
      </w:pPr>
      <w:rPr>
        <w:rFonts w:hint="default"/>
      </w:rPr>
    </w:lvl>
    <w:lvl w:ilvl="7" w:tentative="0">
      <w:start w:val="0"/>
      <w:numFmt w:val="bullet"/>
      <w:lvlText w:val="•"/>
      <w:lvlJc w:val="left"/>
      <w:pPr>
        <w:ind w:left="6326" w:hanging="261"/>
      </w:pPr>
      <w:rPr>
        <w:rFonts w:hint="default"/>
      </w:rPr>
    </w:lvl>
    <w:lvl w:ilvl="8" w:tentative="0">
      <w:start w:val="0"/>
      <w:numFmt w:val="bullet"/>
      <w:lvlText w:val="•"/>
      <w:lvlJc w:val="left"/>
      <w:pPr>
        <w:ind w:left="7064" w:hanging="261"/>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487054EF"/>
    <w:rsid w:val="56AC62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383" w:hanging="567"/>
      <w:outlineLvl w:val="1"/>
    </w:pPr>
    <w:rPr>
      <w:rFonts w:ascii="Times New Roman" w:hAnsi="Times New Roman" w:eastAsia="Times New Roman" w:cs="Times New Roman"/>
      <w:b/>
      <w:bCs/>
      <w:sz w:val="24"/>
      <w:szCs w:val="24"/>
    </w:rPr>
  </w:style>
  <w:style w:type="paragraph" w:styleId="3">
    <w:name w:val="heading 2"/>
    <w:basedOn w:val="1"/>
    <w:next w:val="1"/>
    <w:qFormat/>
    <w:uiPriority w:val="1"/>
    <w:pPr>
      <w:ind w:left="893"/>
      <w:outlineLvl w:val="2"/>
    </w:pPr>
    <w:rPr>
      <w:rFonts w:ascii="Times New Roman" w:hAnsi="Times New Roman" w:eastAsia="Times New Roman" w:cs="Times New Roman"/>
      <w:sz w:val="24"/>
      <w:szCs w:val="24"/>
    </w:rPr>
  </w:style>
  <w:style w:type="paragraph" w:styleId="4">
    <w:name w:val="heading 3"/>
    <w:basedOn w:val="1"/>
    <w:next w:val="1"/>
    <w:qFormat/>
    <w:uiPriority w:val="1"/>
    <w:pPr>
      <w:ind w:left="125"/>
      <w:outlineLvl w:val="3"/>
    </w:pPr>
    <w:rPr>
      <w:rFonts w:ascii="Times New Roman" w:hAnsi="Times New Roman" w:eastAsia="Times New Roman" w:cs="Times New Roman"/>
      <w:sz w:val="20"/>
      <w:szCs w:val="20"/>
    </w:rPr>
  </w:style>
  <w:style w:type="paragraph" w:styleId="5">
    <w:name w:val="heading 4"/>
    <w:basedOn w:val="1"/>
    <w:next w:val="1"/>
    <w:qFormat/>
    <w:uiPriority w:val="1"/>
    <w:pPr>
      <w:ind w:left="1382" w:hanging="567"/>
      <w:jc w:val="both"/>
      <w:outlineLvl w:val="4"/>
    </w:pPr>
    <w:rPr>
      <w:rFonts w:ascii="Times New Roman" w:hAnsi="Times New Roman" w:eastAsia="Times New Roman" w:cs="Times New Roman"/>
      <w:b/>
      <w:bCs/>
      <w:sz w:val="19"/>
      <w:szCs w:val="19"/>
    </w:rPr>
  </w:style>
  <w:style w:type="character" w:default="1" w:styleId="9">
    <w:name w:val="Default Paragraph Font"/>
    <w:semiHidden/>
    <w:unhideWhenUsed/>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19"/>
      <w:szCs w:val="19"/>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1156" w:hanging="567"/>
      <w:jc w:val="both"/>
    </w:pPr>
    <w:rPr>
      <w:rFonts w:ascii="Times New Roman" w:hAnsi="Times New Roman" w:eastAsia="Times New Roman" w:cs="Times New Roman"/>
    </w:rPr>
  </w:style>
  <w:style w:type="paragraph" w:customStyle="1" w:styleId="13">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NULL"/><Relationship Id="rId5" Type="http://schemas.openxmlformats.org/officeDocument/2006/relationships/footer" Target="foot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header" Target="header2.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50"/>
    <customShpInfo spid="_x0000_s2049"/>
    <customShpInfo spid="_x0000_s2053"/>
    <customShpInfo spid="_x0000_s2054"/>
    <customShpInfo spid="_x0000_s2051"/>
    <customShpInfo spid="_x0000_s2052"/>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26"/>
    <customShpInfo spid="_x0000_s1046"/>
    <customShpInfo spid="_x0000_s1047"/>
    <customShpInfo spid="_x0000_s1048"/>
    <customShpInfo spid="_x0000_s1050"/>
    <customShpInfo spid="_x0000_s1051"/>
    <customShpInfo spid="_x0000_s1049"/>
    <customShpInfo spid="_x0000_s1053"/>
    <customShpInfo spid="_x0000_s1054"/>
    <customShpInfo spid="_x0000_s1052"/>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55"/>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094"/>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19"/>
    <customShpInfo spid="_x0000_s119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2020-05-28T10:36:00Z</dcterms:created>
  <dc:creator>zc</dc:creator>
  <cp:lastModifiedBy>钟成</cp:lastModifiedBy>
  <dcterms:modified xsi:type="dcterms:W3CDTF">2020-06-01T13:41:16Z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2017-11-21T00:00:00Z</vt:filetime>
  </property>
  <property fmtid="{D5CDD505-2E9C-101B-9397-08002B2CF9AE}" pid="3" name="Creator">
    <vt:lpwstr>pdfsam-console (Ver. 2.4.0e)</vt:lpwstr>
  </property>
  <property fmtid="{D5CDD505-2E9C-101B-9397-08002B2CF9AE}" pid="4" name="LastSaved">
    <vt:filetime>2020-05-28T00:00:00Z</vt:filetime>
  </property>
  <property fmtid="{D5CDD505-2E9C-101B-9397-08002B2CF9AE}" pid="5" name="KSOProductBuildVer">
    <vt:lpwstr>2052-11.3.0.9228</vt:lpwstr>
  </property>
</Properties>
</file>